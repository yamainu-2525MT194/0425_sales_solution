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DD67" w14:textId="77777777" w:rsidR="0082406E" w:rsidRDefault="00000000">
      <w:pPr>
        <w:pStyle w:val="aa"/>
      </w:pPr>
      <w:r>
        <w:t>自動生成：日報報告資料（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  <w:r>
        <w:t xml:space="preserve"> / gpt-3.5-turbo</w:t>
      </w:r>
      <w:r>
        <w:t>）</w:t>
      </w:r>
    </w:p>
    <w:p w14:paraId="0EBC8286" w14:textId="77777777" w:rsidR="0082406E" w:rsidRDefault="00000000">
      <w:pPr>
        <w:pStyle w:val="1"/>
      </w:pPr>
      <w:r>
        <w:t>名前：</w:t>
      </w:r>
      <w:r>
        <w:t>A</w:t>
      </w:r>
    </w:p>
    <w:p w14:paraId="70E81ACE" w14:textId="0D4D489E" w:rsidR="0082406E" w:rsidRDefault="00000000">
      <w:pPr>
        <w:rPr>
          <w:rFonts w:hint="eastAsia"/>
          <w:lang w:eastAsia="ja-JP"/>
        </w:rPr>
      </w:pPr>
      <w:proofErr w:type="spellStart"/>
      <w:r>
        <w:t>名前：</w:t>
      </w:r>
      <w:r w:rsidR="002D1FF9">
        <w:rPr>
          <w:rFonts w:hint="eastAsia"/>
          <w:lang w:eastAsia="ja-JP"/>
        </w:rPr>
        <w:t>A</w:t>
      </w:r>
      <w:proofErr w:type="spellEnd"/>
    </w:p>
    <w:p w14:paraId="13593FA8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61EBDC62" w14:textId="77777777" w:rsidR="0082406E" w:rsidRDefault="0082406E"/>
    <w:p w14:paraId="307278F7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32975BA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3A3A07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674F885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12E315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428D31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7D370194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42447E01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8A2D44A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対象エンジニア名：田中花子さん</w:t>
      </w:r>
    </w:p>
    <w:p w14:paraId="79B6F23F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エンジニア所感：とても興味を持っていただけました</w:t>
      </w:r>
    </w:p>
    <w:p w14:paraId="7A785325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顧客所感：プランに満足しているようです</w:t>
      </w:r>
    </w:p>
    <w:p w14:paraId="751AA0CF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19981478" w14:textId="77777777" w:rsidR="0082406E" w:rsidRDefault="0082406E">
      <w:pPr>
        <w:rPr>
          <w:lang w:eastAsia="ja-JP"/>
        </w:rPr>
      </w:pPr>
    </w:p>
    <w:p w14:paraId="7A560F6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2995A53" w14:textId="77777777" w:rsidR="0082406E" w:rsidRDefault="00000000">
      <w:pPr>
        <w:rPr>
          <w:lang w:eastAsia="ja-JP"/>
        </w:rPr>
      </w:pPr>
      <w:r>
        <w:rPr>
          <w:lang w:eastAsia="ja-JP"/>
        </w:rPr>
        <w:t>・山田健太郎さん：提案内容に興味を持ってくれました</w:t>
      </w:r>
    </w:p>
    <w:p w14:paraId="602B0AAD" w14:textId="77777777" w:rsidR="0082406E" w:rsidRDefault="0082406E">
      <w:pPr>
        <w:rPr>
          <w:lang w:eastAsia="ja-JP"/>
        </w:rPr>
      </w:pPr>
    </w:p>
    <w:p w14:paraId="6E45779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A09FFD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様：提案内容を詳しく説明させていただきました</w:t>
      </w:r>
    </w:p>
    <w:p w14:paraId="6CA9FF60" w14:textId="77777777" w:rsidR="0082406E" w:rsidRDefault="0082406E">
      <w:pPr>
        <w:rPr>
          <w:lang w:eastAsia="ja-JP"/>
        </w:rPr>
      </w:pPr>
    </w:p>
    <w:p w14:paraId="50B6FF5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76E4AA8" w14:textId="77777777" w:rsidR="0082406E" w:rsidRDefault="00000000">
      <w:pPr>
        <w:rPr>
          <w:lang w:eastAsia="ja-JP"/>
        </w:rPr>
      </w:pPr>
      <w:r>
        <w:rPr>
          <w:lang w:eastAsia="ja-JP"/>
        </w:rPr>
        <w:t>・データ分析</w:t>
      </w:r>
    </w:p>
    <w:p w14:paraId="7D32BC49" w14:textId="77777777" w:rsidR="0082406E" w:rsidRDefault="0082406E">
      <w:pPr>
        <w:rPr>
          <w:lang w:eastAsia="ja-JP"/>
        </w:rPr>
      </w:pPr>
    </w:p>
    <w:p w14:paraId="1E6E31A3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472EA1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78B772E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・提案内容に興味を持ってもらえたこと</w:t>
      </w:r>
    </w:p>
    <w:p w14:paraId="4C67FF18" w14:textId="77777777" w:rsidR="0082406E" w:rsidRDefault="0082406E">
      <w:pPr>
        <w:rPr>
          <w:lang w:eastAsia="ja-JP"/>
        </w:rPr>
      </w:pPr>
    </w:p>
    <w:p w14:paraId="4CB21E5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842317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・提案数が思ったより少なかったこと</w:t>
      </w:r>
    </w:p>
    <w:p w14:paraId="4E71725C" w14:textId="77777777" w:rsidR="0082406E" w:rsidRDefault="0082406E">
      <w:pPr>
        <w:rPr>
          <w:lang w:eastAsia="ja-JP"/>
        </w:rPr>
      </w:pPr>
    </w:p>
    <w:p w14:paraId="713D071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D46DF9E" w14:textId="77777777" w:rsidR="0082406E" w:rsidRDefault="00000000">
      <w:pPr>
        <w:rPr>
          <w:lang w:eastAsia="ja-JP"/>
        </w:rPr>
      </w:pPr>
      <w:r>
        <w:rPr>
          <w:lang w:eastAsia="ja-JP"/>
        </w:rPr>
        <w:t>・より興味を引く提案内容を考える</w:t>
      </w:r>
    </w:p>
    <w:p w14:paraId="32FD8272" w14:textId="77777777" w:rsidR="0082406E" w:rsidRDefault="00000000">
      <w:pPr>
        <w:pStyle w:val="1"/>
      </w:pPr>
      <w:proofErr w:type="spellStart"/>
      <w:r>
        <w:t>名前：</w:t>
      </w:r>
      <w:r>
        <w:t>B</w:t>
      </w:r>
      <w:proofErr w:type="spellEnd"/>
    </w:p>
    <w:p w14:paraId="42822548" w14:textId="77777777" w:rsidR="0082406E" w:rsidRDefault="00000000">
      <w:r>
        <w:t>名前：</w:t>
      </w:r>
      <w:r>
        <w:t>B</w:t>
      </w:r>
    </w:p>
    <w:p w14:paraId="15DD1B24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5E6701B4" w14:textId="77777777" w:rsidR="0082406E" w:rsidRDefault="0082406E"/>
    <w:p w14:paraId="30B93720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C848D3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142A082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B871769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899D1C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4012FB0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334BC5E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・配信数：</w:t>
      </w:r>
      <w:r>
        <w:rPr>
          <w:lang w:eastAsia="ja-JP"/>
        </w:rPr>
        <w:t>112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092B3BE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AA64AB6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388D05A1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エンジニア所感：やりがいを感じる</w:t>
      </w:r>
    </w:p>
    <w:p w14:paraId="151DBF57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顧客所感：興味を持ってくれた</w:t>
      </w:r>
    </w:p>
    <w:p w14:paraId="31423BE1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55000752" w14:textId="77777777" w:rsidR="0082406E" w:rsidRDefault="0082406E">
      <w:pPr>
        <w:rPr>
          <w:lang w:eastAsia="ja-JP"/>
        </w:rPr>
      </w:pPr>
    </w:p>
    <w:p w14:paraId="7D25B3C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A6F7F3D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・田中さん：要件を詳しくヒアリング</w:t>
      </w:r>
    </w:p>
    <w:p w14:paraId="127110D1" w14:textId="77777777" w:rsidR="0082406E" w:rsidRDefault="0082406E">
      <w:pPr>
        <w:rPr>
          <w:lang w:eastAsia="ja-JP"/>
        </w:rPr>
      </w:pPr>
    </w:p>
    <w:p w14:paraId="169EEA9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699B1D7D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様：新プロジェクトの打ち合わせ</w:t>
      </w:r>
    </w:p>
    <w:p w14:paraId="7EC734CD" w14:textId="77777777" w:rsidR="0082406E" w:rsidRDefault="0082406E">
      <w:pPr>
        <w:rPr>
          <w:lang w:eastAsia="ja-JP"/>
        </w:rPr>
      </w:pPr>
    </w:p>
    <w:p w14:paraId="3B4187F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5C0B0E49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2F2FFFC1" w14:textId="77777777" w:rsidR="0082406E" w:rsidRDefault="0082406E">
      <w:pPr>
        <w:rPr>
          <w:lang w:eastAsia="ja-JP"/>
        </w:rPr>
      </w:pPr>
    </w:p>
    <w:p w14:paraId="5F7364E8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68F2F14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B1FC25B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・新規顧客からの反応が良かった</w:t>
      </w:r>
    </w:p>
    <w:p w14:paraId="1C6FFD6B" w14:textId="77777777" w:rsidR="0082406E" w:rsidRDefault="0082406E">
      <w:pPr>
        <w:rPr>
          <w:lang w:eastAsia="ja-JP"/>
        </w:rPr>
      </w:pPr>
    </w:p>
    <w:p w14:paraId="0F59BBF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08D31F4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・提案の質を向上させる必要がある</w:t>
      </w:r>
    </w:p>
    <w:p w14:paraId="43C1FFBC" w14:textId="77777777" w:rsidR="0082406E" w:rsidRDefault="0082406E">
      <w:pPr>
        <w:rPr>
          <w:lang w:eastAsia="ja-JP"/>
        </w:rPr>
      </w:pPr>
    </w:p>
    <w:p w14:paraId="047C9B9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B693842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・提案内容をグループで検討し改善する</w:t>
      </w:r>
    </w:p>
    <w:p w14:paraId="4EA01E5B" w14:textId="77777777" w:rsidR="0082406E" w:rsidRDefault="00000000">
      <w:pPr>
        <w:pStyle w:val="1"/>
      </w:pPr>
      <w:proofErr w:type="spellStart"/>
      <w:r>
        <w:lastRenderedPageBreak/>
        <w:t>名前：</w:t>
      </w:r>
      <w:r>
        <w:t>C</w:t>
      </w:r>
      <w:proofErr w:type="spellEnd"/>
    </w:p>
    <w:p w14:paraId="6FB975DA" w14:textId="77777777" w:rsidR="0082406E" w:rsidRDefault="00000000">
      <w:r>
        <w:t>名前：</w:t>
      </w:r>
      <w:r>
        <w:t>C</w:t>
      </w:r>
    </w:p>
    <w:p w14:paraId="38EB2282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F97A7E0" w14:textId="77777777" w:rsidR="0082406E" w:rsidRDefault="0082406E"/>
    <w:p w14:paraId="680FFD43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873D8B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1F4DDB78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8E94F28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98E6CB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7EDE21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C06F042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237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213BE966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275A43B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462A2B6C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エンジニア所感：技術的な話もスムーズに進みました。</w:t>
      </w:r>
    </w:p>
    <w:p w14:paraId="5AD0ACB8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顧客所感：興味を持っていただけたようです。</w:t>
      </w:r>
    </w:p>
    <w:p w14:paraId="127EEA8F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78</w:t>
      </w:r>
      <w:r>
        <w:rPr>
          <w:lang w:eastAsia="ja-JP"/>
        </w:rPr>
        <w:t>％</w:t>
      </w:r>
    </w:p>
    <w:p w14:paraId="29F93004" w14:textId="77777777" w:rsidR="0082406E" w:rsidRDefault="0082406E">
      <w:pPr>
        <w:rPr>
          <w:lang w:eastAsia="ja-JP"/>
        </w:rPr>
      </w:pPr>
    </w:p>
    <w:p w14:paraId="57B3C88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7215417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・田中さん：新しいプロジェクトに興味を持っている様子でした。</w:t>
      </w:r>
    </w:p>
    <w:p w14:paraId="44A3B6CB" w14:textId="77777777" w:rsidR="0082406E" w:rsidRDefault="0082406E">
      <w:pPr>
        <w:rPr>
          <w:lang w:eastAsia="ja-JP"/>
        </w:rPr>
      </w:pPr>
    </w:p>
    <w:p w14:paraId="57A86BA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337B532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XYZ </w:t>
      </w:r>
      <w:r>
        <w:rPr>
          <w:lang w:eastAsia="ja-JP"/>
        </w:rPr>
        <w:t>様：新しい提案に関してご興味を持っていただけました。</w:t>
      </w:r>
    </w:p>
    <w:p w14:paraId="3B2F27D7" w14:textId="77777777" w:rsidR="0082406E" w:rsidRDefault="0082406E">
      <w:pPr>
        <w:rPr>
          <w:lang w:eastAsia="ja-JP"/>
        </w:rPr>
      </w:pPr>
    </w:p>
    <w:p w14:paraId="1B18338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A7CB1E2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6CC0F2A8" w14:textId="77777777" w:rsidR="0082406E" w:rsidRDefault="0082406E">
      <w:pPr>
        <w:rPr>
          <w:lang w:eastAsia="ja-JP"/>
        </w:rPr>
      </w:pPr>
    </w:p>
    <w:p w14:paraId="412A02C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3B96DE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7BBAEA92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・顧客の反応が良かったこと</w:t>
      </w:r>
    </w:p>
    <w:p w14:paraId="4CC5DC33" w14:textId="77777777" w:rsidR="0082406E" w:rsidRDefault="0082406E">
      <w:pPr>
        <w:rPr>
          <w:lang w:eastAsia="ja-JP"/>
        </w:rPr>
      </w:pPr>
    </w:p>
    <w:p w14:paraId="5D9D5F6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7962BCB3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・提案の内容をもう少し具体化する必要がある</w:t>
      </w:r>
    </w:p>
    <w:p w14:paraId="5BEE12A4" w14:textId="77777777" w:rsidR="0082406E" w:rsidRDefault="0082406E">
      <w:pPr>
        <w:rPr>
          <w:lang w:eastAsia="ja-JP"/>
        </w:rPr>
      </w:pPr>
    </w:p>
    <w:p w14:paraId="574E01E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6AC036F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・顧客のニーズに合わせて提案内容を調整する</w:t>
      </w:r>
    </w:p>
    <w:p w14:paraId="700CB793" w14:textId="77777777" w:rsidR="0082406E" w:rsidRDefault="00000000">
      <w:pPr>
        <w:pStyle w:val="1"/>
      </w:pPr>
      <w:proofErr w:type="spellStart"/>
      <w:r>
        <w:t>名前：</w:t>
      </w:r>
      <w:r>
        <w:t>D</w:t>
      </w:r>
      <w:proofErr w:type="spellEnd"/>
    </w:p>
    <w:p w14:paraId="32EB8514" w14:textId="77777777" w:rsidR="0082406E" w:rsidRDefault="00000000">
      <w:r>
        <w:t>名前：</w:t>
      </w:r>
      <w:r>
        <w:t>D</w:t>
      </w:r>
    </w:p>
    <w:p w14:paraId="105D21B7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5FE32DF7" w14:textId="77777777" w:rsidR="0082406E" w:rsidRDefault="0082406E"/>
    <w:p w14:paraId="2967375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7C20F6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6AD6526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B247E8E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217E38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98098F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57A3826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150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3CC8B530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ADBD2CB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5E32A636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エンジニア所感：良い印象を持っている</w:t>
      </w:r>
    </w:p>
    <w:p w14:paraId="581F582E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顧客所感：興味を持っている</w:t>
      </w:r>
    </w:p>
    <w:p w14:paraId="4586D280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604640A8" w14:textId="77777777" w:rsidR="0082406E" w:rsidRDefault="0082406E">
      <w:pPr>
        <w:rPr>
          <w:lang w:eastAsia="ja-JP"/>
        </w:rPr>
      </w:pPr>
    </w:p>
    <w:p w14:paraId="022B43C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0D4CFFC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・山田さん：新プロジェクトに興味あり</w:t>
      </w:r>
    </w:p>
    <w:p w14:paraId="0F3BDF74" w14:textId="77777777" w:rsidR="0082406E" w:rsidRDefault="0082406E">
      <w:pPr>
        <w:rPr>
          <w:lang w:eastAsia="ja-JP"/>
        </w:rPr>
      </w:pPr>
    </w:p>
    <w:p w14:paraId="06F814A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63CDDEC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様：提携に前向きな様子</w:t>
      </w:r>
    </w:p>
    <w:p w14:paraId="181A9ABA" w14:textId="77777777" w:rsidR="0082406E" w:rsidRDefault="0082406E">
      <w:pPr>
        <w:rPr>
          <w:lang w:eastAsia="ja-JP"/>
        </w:rPr>
      </w:pPr>
    </w:p>
    <w:p w14:paraId="4FAE8BF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63B6321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・新しいプロジェクトの進捗管理</w:t>
      </w:r>
    </w:p>
    <w:p w14:paraId="5F56ED3C" w14:textId="77777777" w:rsidR="0082406E" w:rsidRDefault="0082406E">
      <w:pPr>
        <w:rPr>
          <w:lang w:eastAsia="ja-JP"/>
        </w:rPr>
      </w:pPr>
    </w:p>
    <w:p w14:paraId="24D80791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EA7075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8D0666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・面談獲得数が増加したこと</w:t>
      </w:r>
    </w:p>
    <w:p w14:paraId="2DF524D5" w14:textId="77777777" w:rsidR="0082406E" w:rsidRDefault="0082406E">
      <w:pPr>
        <w:rPr>
          <w:lang w:eastAsia="ja-JP"/>
        </w:rPr>
      </w:pPr>
    </w:p>
    <w:p w14:paraId="3092C7B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A03694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・提案数が思ったよりも少なかったこと</w:t>
      </w:r>
    </w:p>
    <w:p w14:paraId="3FEAA76D" w14:textId="77777777" w:rsidR="0082406E" w:rsidRDefault="0082406E">
      <w:pPr>
        <w:rPr>
          <w:lang w:eastAsia="ja-JP"/>
        </w:rPr>
      </w:pPr>
    </w:p>
    <w:p w14:paraId="2825EA4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51985112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・顧客のニーズに合わせた提案を増やす</w:t>
      </w:r>
    </w:p>
    <w:p w14:paraId="5B6B05BD" w14:textId="77777777" w:rsidR="0082406E" w:rsidRDefault="00000000">
      <w:pPr>
        <w:pStyle w:val="1"/>
      </w:pPr>
      <w:proofErr w:type="spellStart"/>
      <w:r>
        <w:t>名前：</w:t>
      </w:r>
      <w:r>
        <w:t>E</w:t>
      </w:r>
      <w:proofErr w:type="spellEnd"/>
    </w:p>
    <w:p w14:paraId="33C81A93" w14:textId="77777777" w:rsidR="0082406E" w:rsidRDefault="00000000">
      <w:r>
        <w:t>名前：</w:t>
      </w:r>
      <w:r>
        <w:t>E</w:t>
      </w:r>
    </w:p>
    <w:p w14:paraId="1EB036F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693A93F3" w14:textId="77777777" w:rsidR="0082406E" w:rsidRDefault="0082406E"/>
    <w:p w14:paraId="074ABDC7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【成果】</w:t>
      </w:r>
    </w:p>
    <w:p w14:paraId="595F2F5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33A90C3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774605A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4548F12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4B017B7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2EB04A3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120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5D1DAAB8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62B35F3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52C194B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エンジニア所感：スケジュールが合えば参加したいとのこと</w:t>
      </w:r>
    </w:p>
    <w:p w14:paraId="677286A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顧客所感：提案内容に興味を持っている様子</w:t>
      </w:r>
    </w:p>
    <w:p w14:paraId="2FA540B0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71AF6F5C" w14:textId="77777777" w:rsidR="0082406E" w:rsidRDefault="0082406E">
      <w:pPr>
        <w:rPr>
          <w:lang w:eastAsia="ja-JP"/>
        </w:rPr>
      </w:pPr>
    </w:p>
    <w:p w14:paraId="72500AF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03C09666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・鈴木さん：新しいプロジェクトに興味を持っている</w:t>
      </w:r>
    </w:p>
    <w:p w14:paraId="0E566840" w14:textId="77777777" w:rsidR="0082406E" w:rsidRDefault="0082406E">
      <w:pPr>
        <w:rPr>
          <w:lang w:eastAsia="ja-JP"/>
        </w:rPr>
      </w:pPr>
    </w:p>
    <w:p w14:paraId="23EA24A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688C3C55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様：新サービスに興味を持っている</w:t>
      </w:r>
    </w:p>
    <w:p w14:paraId="66F36EC8" w14:textId="77777777" w:rsidR="0082406E" w:rsidRDefault="0082406E">
      <w:pPr>
        <w:rPr>
          <w:lang w:eastAsia="ja-JP"/>
        </w:rPr>
      </w:pPr>
    </w:p>
    <w:p w14:paraId="23EDC9B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45F7FBD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0EB459D8" w14:textId="77777777" w:rsidR="0082406E" w:rsidRDefault="0082406E">
      <w:pPr>
        <w:rPr>
          <w:lang w:eastAsia="ja-JP"/>
        </w:rPr>
      </w:pPr>
    </w:p>
    <w:p w14:paraId="37E7616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2906D2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9B86EF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・提案数が好調であること</w:t>
      </w:r>
    </w:p>
    <w:p w14:paraId="73861F52" w14:textId="77777777" w:rsidR="0082406E" w:rsidRDefault="0082406E">
      <w:pPr>
        <w:rPr>
          <w:lang w:eastAsia="ja-JP"/>
        </w:rPr>
      </w:pPr>
    </w:p>
    <w:p w14:paraId="7B6C76F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B1CA40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・面談獲得数が少ないこと</w:t>
      </w:r>
    </w:p>
    <w:p w14:paraId="64CE0A64" w14:textId="77777777" w:rsidR="0082406E" w:rsidRDefault="0082406E">
      <w:pPr>
        <w:rPr>
          <w:lang w:eastAsia="ja-JP"/>
        </w:rPr>
      </w:pPr>
    </w:p>
    <w:p w14:paraId="4F719AB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5448FFAC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・顧客のニーズにより適した提案を考える</w:t>
      </w:r>
    </w:p>
    <w:p w14:paraId="0F85553C" w14:textId="77777777" w:rsidR="0082406E" w:rsidRDefault="00000000">
      <w:pPr>
        <w:pStyle w:val="1"/>
      </w:pPr>
      <w:proofErr w:type="spellStart"/>
      <w:r>
        <w:t>名前：</w:t>
      </w:r>
      <w:r>
        <w:t>F</w:t>
      </w:r>
      <w:proofErr w:type="spellEnd"/>
    </w:p>
    <w:p w14:paraId="092399EB" w14:textId="77777777" w:rsidR="0082406E" w:rsidRDefault="00000000">
      <w:r>
        <w:t>名前：</w:t>
      </w:r>
      <w:r>
        <w:t>F</w:t>
      </w:r>
    </w:p>
    <w:p w14:paraId="35D48BE9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360844AF" w14:textId="77777777" w:rsidR="0082406E" w:rsidRDefault="0082406E"/>
    <w:p w14:paraId="763FBBA6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060EB37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D087056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7CAA0B5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3841732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3D7AB20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70CA0B8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234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2A7E751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505E6FF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51FAE9B7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エンジニア所感：新しいプロジェクトに興味があるとのこと</w:t>
      </w:r>
    </w:p>
    <w:p w14:paraId="21E50326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顧客所感：提案内容に納得していただけた</w:t>
      </w:r>
    </w:p>
    <w:p w14:paraId="69B69155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1BF2637D" w14:textId="77777777" w:rsidR="0082406E" w:rsidRDefault="0082406E">
      <w:pPr>
        <w:rPr>
          <w:lang w:eastAsia="ja-JP"/>
        </w:rPr>
      </w:pPr>
    </w:p>
    <w:p w14:paraId="3CDF84A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5F1F1FB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・山田さん：新しいプロジェクトへの期待が高い</w:t>
      </w:r>
    </w:p>
    <w:p w14:paraId="0DDD242C" w14:textId="77777777" w:rsidR="0082406E" w:rsidRDefault="0082406E">
      <w:pPr>
        <w:rPr>
          <w:lang w:eastAsia="ja-JP"/>
        </w:rPr>
      </w:pPr>
    </w:p>
    <w:p w14:paraId="77C1545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ECE96AE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様：新しい提案に興味を持っていただけた</w:t>
      </w:r>
    </w:p>
    <w:p w14:paraId="667766DA" w14:textId="77777777" w:rsidR="0082406E" w:rsidRDefault="0082406E">
      <w:pPr>
        <w:rPr>
          <w:lang w:eastAsia="ja-JP"/>
        </w:rPr>
      </w:pPr>
    </w:p>
    <w:p w14:paraId="0DB1AAA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3EC0933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4129EF80" w14:textId="77777777" w:rsidR="0082406E" w:rsidRDefault="0082406E">
      <w:pPr>
        <w:rPr>
          <w:lang w:eastAsia="ja-JP"/>
        </w:rPr>
      </w:pPr>
    </w:p>
    <w:p w14:paraId="00D5D2A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25FEF94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1AE03DE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・新しい提案が受け入れられたこと</w:t>
      </w:r>
    </w:p>
    <w:p w14:paraId="4BD73048" w14:textId="77777777" w:rsidR="0082406E" w:rsidRDefault="0082406E">
      <w:pPr>
        <w:rPr>
          <w:lang w:eastAsia="ja-JP"/>
        </w:rPr>
      </w:pPr>
    </w:p>
    <w:p w14:paraId="1964070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2D6EA5A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・提案数が思ったより少なかったこと</w:t>
      </w:r>
    </w:p>
    <w:p w14:paraId="08D6F402" w14:textId="77777777" w:rsidR="0082406E" w:rsidRDefault="0082406E">
      <w:pPr>
        <w:rPr>
          <w:lang w:eastAsia="ja-JP"/>
        </w:rPr>
      </w:pPr>
    </w:p>
    <w:p w14:paraId="395BA48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0BC2B00C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・提案の質を高めるための改善を行う</w:t>
      </w:r>
    </w:p>
    <w:p w14:paraId="46E88544" w14:textId="77777777" w:rsidR="0082406E" w:rsidRDefault="00000000">
      <w:pPr>
        <w:pStyle w:val="1"/>
      </w:pPr>
      <w:proofErr w:type="spellStart"/>
      <w:r>
        <w:t>名前：</w:t>
      </w:r>
      <w:r>
        <w:t>G</w:t>
      </w:r>
      <w:proofErr w:type="spellEnd"/>
    </w:p>
    <w:p w14:paraId="614D516D" w14:textId="77777777" w:rsidR="0082406E" w:rsidRDefault="00000000">
      <w:r>
        <w:t>名前：</w:t>
      </w:r>
      <w:r>
        <w:t>G</w:t>
      </w:r>
    </w:p>
    <w:p w14:paraId="6E39A6A0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34BA34C6" w14:textId="77777777" w:rsidR="0082406E" w:rsidRDefault="0082406E"/>
    <w:p w14:paraId="66875217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065251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34D541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78A0347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508F2E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35A3FC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84DD5A4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215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4D09C354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A9743B0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680C6611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エンジニア所感：前向きな姿勢で取り組んでいる</w:t>
      </w:r>
    </w:p>
    <w:p w14:paraId="3EB47DAE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顧客所感：新しい提案に興味を持っている</w:t>
      </w:r>
    </w:p>
    <w:p w14:paraId="2D465E72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7FA1F3E8" w14:textId="77777777" w:rsidR="0082406E" w:rsidRDefault="0082406E">
      <w:pPr>
        <w:rPr>
          <w:lang w:eastAsia="ja-JP"/>
        </w:rPr>
      </w:pPr>
    </w:p>
    <w:p w14:paraId="031709D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5E128A4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・山田さん：ニーズを具体的に把握</w:t>
      </w:r>
    </w:p>
    <w:p w14:paraId="49E0E383" w14:textId="77777777" w:rsidR="0082406E" w:rsidRDefault="0082406E">
      <w:pPr>
        <w:rPr>
          <w:lang w:eastAsia="ja-JP"/>
        </w:rPr>
      </w:pPr>
    </w:p>
    <w:p w14:paraId="5384F17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E2FD951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 ○○</w:t>
      </w:r>
      <w:r>
        <w:rPr>
          <w:lang w:eastAsia="ja-JP"/>
        </w:rPr>
        <w:t>様：新規プロジェクトの打ち合わせ</w:t>
      </w:r>
    </w:p>
    <w:p w14:paraId="7CB0BAA9" w14:textId="77777777" w:rsidR="0082406E" w:rsidRDefault="0082406E">
      <w:pPr>
        <w:rPr>
          <w:lang w:eastAsia="ja-JP"/>
        </w:rPr>
      </w:pPr>
    </w:p>
    <w:p w14:paraId="22F5D51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4BFD8CC8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・新しいプロジェクトの提案</w:t>
      </w:r>
    </w:p>
    <w:p w14:paraId="590EA6ED" w14:textId="77777777" w:rsidR="0082406E" w:rsidRDefault="0082406E">
      <w:pPr>
        <w:rPr>
          <w:lang w:eastAsia="ja-JP"/>
        </w:rPr>
      </w:pPr>
    </w:p>
    <w:p w14:paraId="2226BCDF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3288AA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55B379B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・顧客のニーズを具体的に把握できた点</w:t>
      </w:r>
    </w:p>
    <w:p w14:paraId="1770E51E" w14:textId="77777777" w:rsidR="0082406E" w:rsidRDefault="0082406E">
      <w:pPr>
        <w:rPr>
          <w:lang w:eastAsia="ja-JP"/>
        </w:rPr>
      </w:pPr>
    </w:p>
    <w:p w14:paraId="61125F0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8D4730D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・提案の質をさらに高める必要がある</w:t>
      </w:r>
    </w:p>
    <w:p w14:paraId="294E7598" w14:textId="77777777" w:rsidR="0082406E" w:rsidRDefault="0082406E">
      <w:pPr>
        <w:rPr>
          <w:lang w:eastAsia="ja-JP"/>
        </w:rPr>
      </w:pPr>
    </w:p>
    <w:p w14:paraId="420200B7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対策：</w:t>
      </w:r>
    </w:p>
    <w:p w14:paraId="61E244AB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・エンジニアとのコミュニケーションを密にし、ニーズをより詳細に把握する。</w:t>
      </w:r>
    </w:p>
    <w:p w14:paraId="40714C4E" w14:textId="77777777" w:rsidR="0082406E" w:rsidRDefault="00000000">
      <w:pPr>
        <w:pStyle w:val="1"/>
      </w:pPr>
      <w:proofErr w:type="spellStart"/>
      <w:r>
        <w:t>名前：</w:t>
      </w:r>
      <w:r>
        <w:t>H</w:t>
      </w:r>
      <w:proofErr w:type="spellEnd"/>
    </w:p>
    <w:p w14:paraId="558933A9" w14:textId="77777777" w:rsidR="0082406E" w:rsidRDefault="00000000">
      <w:r>
        <w:t>名前：</w:t>
      </w:r>
      <w:r>
        <w:t>H</w:t>
      </w:r>
    </w:p>
    <w:p w14:paraId="0B8FC6B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5C83387" w14:textId="77777777" w:rsidR="0082406E" w:rsidRDefault="0082406E"/>
    <w:p w14:paraId="0C6D86FB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0E002D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0CDA63D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1346E7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37DC842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B78525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61FB7638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06F33F67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CD40BF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2DDBC964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エンジニア所感：前向きな姿勢を見せてくれた</w:t>
      </w:r>
    </w:p>
    <w:p w14:paraId="63C9BFD1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顧客所感：興味を持ってくれた</w:t>
      </w:r>
    </w:p>
    <w:p w14:paraId="4DD0A17F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57D0668B" w14:textId="77777777" w:rsidR="0082406E" w:rsidRDefault="0082406E">
      <w:pPr>
        <w:rPr>
          <w:lang w:eastAsia="ja-JP"/>
        </w:rPr>
      </w:pPr>
    </w:p>
    <w:p w14:paraId="70FAC16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EDB781E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・山田さん：新しいプロジェクトに興味あり</w:t>
      </w:r>
    </w:p>
    <w:p w14:paraId="249C0B1D" w14:textId="77777777" w:rsidR="0082406E" w:rsidRDefault="0082406E">
      <w:pPr>
        <w:rPr>
          <w:lang w:eastAsia="ja-JP"/>
        </w:rPr>
      </w:pPr>
    </w:p>
    <w:p w14:paraId="116326D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3D4B3C9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様：プロジェクトの進捗確認</w:t>
      </w:r>
    </w:p>
    <w:p w14:paraId="3201DEAB" w14:textId="77777777" w:rsidR="0082406E" w:rsidRDefault="0082406E">
      <w:pPr>
        <w:rPr>
          <w:lang w:eastAsia="ja-JP"/>
        </w:rPr>
      </w:pPr>
    </w:p>
    <w:p w14:paraId="0CC805E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0969F0B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5D605112" w14:textId="77777777" w:rsidR="0082406E" w:rsidRDefault="0082406E">
      <w:pPr>
        <w:rPr>
          <w:lang w:eastAsia="ja-JP"/>
        </w:rPr>
      </w:pPr>
    </w:p>
    <w:p w14:paraId="531304EB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BB07BF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5C91AA32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・エンジニアの反応が良かった点</w:t>
      </w:r>
    </w:p>
    <w:p w14:paraId="5B3B21B8" w14:textId="77777777" w:rsidR="0082406E" w:rsidRDefault="0082406E">
      <w:pPr>
        <w:rPr>
          <w:lang w:eastAsia="ja-JP"/>
        </w:rPr>
      </w:pPr>
    </w:p>
    <w:p w14:paraId="06897CB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3824F6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・提案数の追加が必要</w:t>
      </w:r>
    </w:p>
    <w:p w14:paraId="192CCA82" w14:textId="77777777" w:rsidR="0082406E" w:rsidRDefault="0082406E">
      <w:pPr>
        <w:rPr>
          <w:lang w:eastAsia="ja-JP"/>
        </w:rPr>
      </w:pPr>
    </w:p>
    <w:p w14:paraId="6661978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8FEAF4B" w14:textId="77777777" w:rsidR="0082406E" w:rsidRDefault="00000000">
      <w:pPr>
        <w:rPr>
          <w:lang w:eastAsia="ja-JP"/>
        </w:rPr>
      </w:pPr>
      <w:r>
        <w:rPr>
          <w:lang w:eastAsia="ja-JP"/>
        </w:rPr>
        <w:t>・他の提案案件も追加するようにする</w:t>
      </w:r>
    </w:p>
    <w:p w14:paraId="6D97B240" w14:textId="77777777" w:rsidR="0082406E" w:rsidRDefault="00000000">
      <w:pPr>
        <w:pStyle w:val="1"/>
      </w:pPr>
      <w:proofErr w:type="spellStart"/>
      <w:r>
        <w:t>名前：</w:t>
      </w:r>
      <w:r>
        <w:t>I</w:t>
      </w:r>
      <w:proofErr w:type="spellEnd"/>
    </w:p>
    <w:p w14:paraId="6F9E3191" w14:textId="77777777" w:rsidR="0082406E" w:rsidRDefault="00000000">
      <w:r>
        <w:t>名前：</w:t>
      </w:r>
      <w:r>
        <w:t>I</w:t>
      </w:r>
    </w:p>
    <w:p w14:paraId="22E06C4E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6A7C414" w14:textId="77777777" w:rsidR="0082406E" w:rsidRDefault="0082406E"/>
    <w:p w14:paraId="3D1A01A4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29BDCA4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1057CCD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7A91A61A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09E275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E58CE4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7FEDB202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218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5CD2F67A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4469AF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43B48845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エンジニア所感：前向きな意向を示していた</w:t>
      </w:r>
    </w:p>
    <w:p w14:paraId="7FDC86E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顧客所感：興味を持ってくれた</w:t>
      </w:r>
    </w:p>
    <w:p w14:paraId="4A30ECFE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52009D6C" w14:textId="77777777" w:rsidR="0082406E" w:rsidRDefault="0082406E">
      <w:pPr>
        <w:rPr>
          <w:lang w:eastAsia="ja-JP"/>
        </w:rPr>
      </w:pPr>
    </w:p>
    <w:p w14:paraId="7CA4073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BB56754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・佐藤さん：新しいプロジェクトに興味を持っている</w:t>
      </w:r>
    </w:p>
    <w:p w14:paraId="3949CAB9" w14:textId="77777777" w:rsidR="0082406E" w:rsidRDefault="0082406E">
      <w:pPr>
        <w:rPr>
          <w:lang w:eastAsia="ja-JP"/>
        </w:rPr>
      </w:pPr>
    </w:p>
    <w:p w14:paraId="5EF2E07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6992299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・株式会社未来企業</w:t>
      </w:r>
      <w:r>
        <w:rPr>
          <w:lang w:eastAsia="ja-JP"/>
        </w:rPr>
        <w:t xml:space="preserve"> </w:t>
      </w:r>
      <w:r>
        <w:rPr>
          <w:lang w:eastAsia="ja-JP"/>
        </w:rPr>
        <w:t>田中様：新サービスの提案に興味を示してくれた</w:t>
      </w:r>
    </w:p>
    <w:p w14:paraId="5BD10F5D" w14:textId="77777777" w:rsidR="0082406E" w:rsidRDefault="0082406E">
      <w:pPr>
        <w:rPr>
          <w:lang w:eastAsia="ja-JP"/>
        </w:rPr>
      </w:pPr>
    </w:p>
    <w:p w14:paraId="7E473D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DFED706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・新しいマーケティング戦略の立案</w:t>
      </w:r>
    </w:p>
    <w:p w14:paraId="048BC1D9" w14:textId="77777777" w:rsidR="0082406E" w:rsidRDefault="0082406E">
      <w:pPr>
        <w:rPr>
          <w:lang w:eastAsia="ja-JP"/>
        </w:rPr>
      </w:pPr>
    </w:p>
    <w:p w14:paraId="00984BF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6DA6398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CFA2692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・エンジニアと顧客の関係性を深めることができた</w:t>
      </w:r>
    </w:p>
    <w:p w14:paraId="43A68056" w14:textId="77777777" w:rsidR="0082406E" w:rsidRDefault="0082406E">
      <w:pPr>
        <w:rPr>
          <w:lang w:eastAsia="ja-JP"/>
        </w:rPr>
      </w:pPr>
    </w:p>
    <w:p w14:paraId="6596402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027FAFF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・提案の中で無効なものが多かった</w:t>
      </w:r>
    </w:p>
    <w:p w14:paraId="28D4F8E2" w14:textId="77777777" w:rsidR="0082406E" w:rsidRDefault="0082406E">
      <w:pPr>
        <w:rPr>
          <w:lang w:eastAsia="ja-JP"/>
        </w:rPr>
      </w:pPr>
    </w:p>
    <w:p w14:paraId="0D5CAD5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7721DF9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・提案内容を具体的にし、ニーズに合わせてカスタマイズする</w:t>
      </w:r>
    </w:p>
    <w:p w14:paraId="2FF4A49D" w14:textId="77777777" w:rsidR="0082406E" w:rsidRDefault="00000000">
      <w:pPr>
        <w:pStyle w:val="1"/>
      </w:pPr>
      <w:proofErr w:type="spellStart"/>
      <w:r>
        <w:lastRenderedPageBreak/>
        <w:t>名前：</w:t>
      </w:r>
      <w:r>
        <w:t>J</w:t>
      </w:r>
      <w:proofErr w:type="spellEnd"/>
    </w:p>
    <w:p w14:paraId="575BD5A1" w14:textId="77777777" w:rsidR="0082406E" w:rsidRDefault="00000000">
      <w:r>
        <w:t>名前：</w:t>
      </w:r>
      <w:r>
        <w:t>J</w:t>
      </w:r>
    </w:p>
    <w:p w14:paraId="791F5CF9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33EB458" w14:textId="77777777" w:rsidR="0082406E" w:rsidRDefault="0082406E"/>
    <w:p w14:paraId="57995F6C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31EE88B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26FF2C65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656F1B7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083B6D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80A739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1401D3F5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252D1EE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F06F635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59201FE0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エンジニア所感：プロフェッショナルな対応で信頼できる</w:t>
      </w:r>
    </w:p>
    <w:p w14:paraId="4073BF4C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顧客所感：提案内容に納得できた</w:t>
      </w:r>
    </w:p>
    <w:p w14:paraId="337EA82B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1D064022" w14:textId="77777777" w:rsidR="0082406E" w:rsidRDefault="0082406E">
      <w:pPr>
        <w:rPr>
          <w:lang w:eastAsia="ja-JP"/>
        </w:rPr>
      </w:pPr>
    </w:p>
    <w:p w14:paraId="13D708E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B7D7ABB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・佐藤さん：新しい提案に興味を持ってくれた</w:t>
      </w:r>
    </w:p>
    <w:p w14:paraId="57DA3897" w14:textId="77777777" w:rsidR="0082406E" w:rsidRDefault="0082406E">
      <w:pPr>
        <w:rPr>
          <w:lang w:eastAsia="ja-JP"/>
        </w:rPr>
      </w:pPr>
    </w:p>
    <w:p w14:paraId="69B9DED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AA67363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</w:t>
      </w:r>
      <w:r>
        <w:rPr>
          <w:lang w:eastAsia="ja-JP"/>
        </w:rPr>
        <w:t>企業</w:t>
      </w:r>
      <w:r>
        <w:rPr>
          <w:lang w:eastAsia="ja-JP"/>
        </w:rPr>
        <w:t xml:space="preserve"> ○○</w:t>
      </w:r>
      <w:r>
        <w:rPr>
          <w:lang w:eastAsia="ja-JP"/>
        </w:rPr>
        <w:t>様：新サービスの打ち合わせを行った</w:t>
      </w:r>
    </w:p>
    <w:p w14:paraId="7EA566EA" w14:textId="77777777" w:rsidR="0082406E" w:rsidRDefault="0082406E">
      <w:pPr>
        <w:rPr>
          <w:lang w:eastAsia="ja-JP"/>
        </w:rPr>
      </w:pPr>
    </w:p>
    <w:p w14:paraId="2A6A29E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45D739F2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6CD6D260" w14:textId="77777777" w:rsidR="0082406E" w:rsidRDefault="0082406E">
      <w:pPr>
        <w:rPr>
          <w:lang w:eastAsia="ja-JP"/>
        </w:rPr>
      </w:pPr>
    </w:p>
    <w:p w14:paraId="0851A86F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FB7720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7B9E7039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・新しい提案に興味を持ってもらえたこと</w:t>
      </w:r>
    </w:p>
    <w:p w14:paraId="08443A50" w14:textId="77777777" w:rsidR="0082406E" w:rsidRDefault="0082406E">
      <w:pPr>
        <w:rPr>
          <w:lang w:eastAsia="ja-JP"/>
        </w:rPr>
      </w:pPr>
    </w:p>
    <w:p w14:paraId="3C7DCF6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18B639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・提案数の有効性をもう少し向上させる必要がある</w:t>
      </w:r>
    </w:p>
    <w:p w14:paraId="1B77526C" w14:textId="77777777" w:rsidR="0082406E" w:rsidRDefault="0082406E">
      <w:pPr>
        <w:rPr>
          <w:lang w:eastAsia="ja-JP"/>
        </w:rPr>
      </w:pPr>
    </w:p>
    <w:p w14:paraId="4BA1BB2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6965AD5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・提案内容のカスタマイズを徹底する</w:t>
      </w:r>
    </w:p>
    <w:p w14:paraId="21275AAC" w14:textId="77777777" w:rsidR="0082406E" w:rsidRDefault="00000000">
      <w:pPr>
        <w:pStyle w:val="1"/>
      </w:pPr>
      <w:proofErr w:type="spellStart"/>
      <w:r>
        <w:t>名前：</w:t>
      </w:r>
      <w:r>
        <w:t>K</w:t>
      </w:r>
      <w:proofErr w:type="spellEnd"/>
    </w:p>
    <w:p w14:paraId="7DCE4249" w14:textId="77777777" w:rsidR="0082406E" w:rsidRDefault="00000000">
      <w:r>
        <w:t>名前：</w:t>
      </w:r>
      <w:r>
        <w:t>K</w:t>
      </w:r>
    </w:p>
    <w:p w14:paraId="6CD1E77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BAAF271" w14:textId="77777777" w:rsidR="0082406E" w:rsidRDefault="0082406E"/>
    <w:p w14:paraId="7823A3E7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0A53C05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A079BE8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0F4F13E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FD7A8D1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F745D3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6E28505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320</w:t>
      </w:r>
      <w:r>
        <w:rPr>
          <w:lang w:eastAsia="ja-JP"/>
        </w:rPr>
        <w:t>件</w:t>
      </w:r>
      <w:r>
        <w:rPr>
          <w:lang w:eastAsia="ja-JP"/>
        </w:rPr>
        <w:t xml:space="preserve"> </w:t>
      </w:r>
      <w:r>
        <w:rPr>
          <w:lang w:eastAsia="ja-JP"/>
        </w:rPr>
        <w:t>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B9FA34E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6489EB5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3AFD688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エンジニア所感：大変興味を持って頂けたようで、熱心に話を聞いていました。</w:t>
      </w:r>
    </w:p>
    <w:p w14:paraId="269F2C8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顧客所感：プロジェクトに対する理解が深く、貢献できると期待しています。</w:t>
      </w:r>
    </w:p>
    <w:p w14:paraId="437B0C35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629021B2" w14:textId="77777777" w:rsidR="0082406E" w:rsidRDefault="0082406E">
      <w:pPr>
        <w:rPr>
          <w:lang w:eastAsia="ja-JP"/>
        </w:rPr>
      </w:pPr>
    </w:p>
    <w:p w14:paraId="4E699EB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44FA2E97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・鈴木さん：新しいプロジェクトに興味を持っています。</w:t>
      </w:r>
    </w:p>
    <w:p w14:paraId="4CDA3078" w14:textId="77777777" w:rsidR="0082406E" w:rsidRDefault="0082406E">
      <w:pPr>
        <w:rPr>
          <w:lang w:eastAsia="ja-JP"/>
        </w:rPr>
      </w:pPr>
    </w:p>
    <w:p w14:paraId="69824EB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712F4F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様：新サービスの提案に対して前向きなご意見を頂きました。</w:t>
      </w:r>
    </w:p>
    <w:p w14:paraId="3D4C4E78" w14:textId="77777777" w:rsidR="0082406E" w:rsidRDefault="0082406E">
      <w:pPr>
        <w:rPr>
          <w:lang w:eastAsia="ja-JP"/>
        </w:rPr>
      </w:pPr>
    </w:p>
    <w:p w14:paraId="336B27E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0E6F913" w14:textId="77777777" w:rsidR="0082406E" w:rsidRDefault="00000000">
      <w:pPr>
        <w:rPr>
          <w:lang w:eastAsia="ja-JP"/>
        </w:rPr>
      </w:pPr>
      <w:r>
        <w:rPr>
          <w:lang w:eastAsia="ja-JP"/>
        </w:rPr>
        <w:t>・サービスのデモンストレーションを行いました。</w:t>
      </w:r>
    </w:p>
    <w:p w14:paraId="27EE292B" w14:textId="77777777" w:rsidR="0082406E" w:rsidRDefault="0082406E">
      <w:pPr>
        <w:rPr>
          <w:lang w:eastAsia="ja-JP"/>
        </w:rPr>
      </w:pPr>
    </w:p>
    <w:p w14:paraId="76AE133C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F24E2F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524662B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・新しい取引先との面談が実現し、良好なコミュニケーションが取れた点。</w:t>
      </w:r>
    </w:p>
    <w:p w14:paraId="30702ED4" w14:textId="77777777" w:rsidR="0082406E" w:rsidRDefault="0082406E">
      <w:pPr>
        <w:rPr>
          <w:lang w:eastAsia="ja-JP"/>
        </w:rPr>
      </w:pPr>
    </w:p>
    <w:p w14:paraId="5AC13F2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29F8CBC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・提案の受け入れ率が低い点。</w:t>
      </w:r>
    </w:p>
    <w:p w14:paraId="7DE6E787" w14:textId="77777777" w:rsidR="0082406E" w:rsidRDefault="0082406E">
      <w:pPr>
        <w:rPr>
          <w:lang w:eastAsia="ja-JP"/>
        </w:rPr>
      </w:pPr>
    </w:p>
    <w:p w14:paraId="1E4D211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0FFAB9A3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・提案内容を見直し、より顧客ニーズに合ったものを提案する。</w:t>
      </w:r>
    </w:p>
    <w:p w14:paraId="20B04CA0" w14:textId="77777777" w:rsidR="0082406E" w:rsidRDefault="00000000">
      <w:pPr>
        <w:pStyle w:val="1"/>
      </w:pPr>
      <w:proofErr w:type="spellStart"/>
      <w:r>
        <w:t>名前：</w:t>
      </w:r>
      <w:r>
        <w:t>L</w:t>
      </w:r>
      <w:proofErr w:type="spellEnd"/>
    </w:p>
    <w:p w14:paraId="2678689F" w14:textId="77777777" w:rsidR="0082406E" w:rsidRDefault="00000000">
      <w:r>
        <w:t>名前：</w:t>
      </w:r>
      <w:r>
        <w:t>L</w:t>
      </w:r>
    </w:p>
    <w:p w14:paraId="74527513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A624786" w14:textId="77777777" w:rsidR="0082406E" w:rsidRDefault="0082406E"/>
    <w:p w14:paraId="475EAFA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【成果】</w:t>
      </w:r>
    </w:p>
    <w:p w14:paraId="1684861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517CDBB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D3C686F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17F3A9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8F6E17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23521DA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4B6051F8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93567E8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対象エンジニア名：佐藤さん</w:t>
      </w:r>
    </w:p>
    <w:p w14:paraId="20E0090C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4DC7DC10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顧客所感：大変興味を持っている</w:t>
      </w:r>
    </w:p>
    <w:p w14:paraId="07522F54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87</w:t>
      </w:r>
      <w:r>
        <w:rPr>
          <w:lang w:eastAsia="ja-JP"/>
        </w:rPr>
        <w:t>％</w:t>
      </w:r>
    </w:p>
    <w:p w14:paraId="76EE5100" w14:textId="77777777" w:rsidR="0082406E" w:rsidRDefault="0082406E">
      <w:pPr>
        <w:rPr>
          <w:lang w:eastAsia="ja-JP"/>
        </w:rPr>
      </w:pPr>
    </w:p>
    <w:p w14:paraId="2FA662A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1D22E7F3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・鈴木さん：新しいプロジェクトに興味あり</w:t>
      </w:r>
    </w:p>
    <w:p w14:paraId="5F291BDC" w14:textId="77777777" w:rsidR="0082406E" w:rsidRDefault="0082406E">
      <w:pPr>
        <w:rPr>
          <w:lang w:eastAsia="ja-JP"/>
        </w:rPr>
      </w:pPr>
    </w:p>
    <w:p w14:paraId="471EA4C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DA5638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・株式会社山田様：提携に前向きな意向</w:t>
      </w:r>
    </w:p>
    <w:p w14:paraId="4CE81313" w14:textId="77777777" w:rsidR="0082406E" w:rsidRDefault="0082406E">
      <w:pPr>
        <w:rPr>
          <w:lang w:eastAsia="ja-JP"/>
        </w:rPr>
      </w:pPr>
    </w:p>
    <w:p w14:paraId="7E30A26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2AD450B2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・マーケティング支援</w:t>
      </w:r>
    </w:p>
    <w:p w14:paraId="2E288486" w14:textId="77777777" w:rsidR="0082406E" w:rsidRDefault="0082406E">
      <w:pPr>
        <w:rPr>
          <w:lang w:eastAsia="ja-JP"/>
        </w:rPr>
      </w:pPr>
    </w:p>
    <w:p w14:paraId="6370C39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80BAF6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7354C374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・新規顧客からの興味関心が高い</w:t>
      </w:r>
    </w:p>
    <w:p w14:paraId="15DB2C75" w14:textId="77777777" w:rsidR="0082406E" w:rsidRDefault="0082406E">
      <w:pPr>
        <w:rPr>
          <w:lang w:eastAsia="ja-JP"/>
        </w:rPr>
      </w:pPr>
    </w:p>
    <w:p w14:paraId="14454CF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1A645A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・提案数が少ない</w:t>
      </w:r>
    </w:p>
    <w:p w14:paraId="22CAA156" w14:textId="77777777" w:rsidR="0082406E" w:rsidRDefault="0082406E">
      <w:pPr>
        <w:rPr>
          <w:lang w:eastAsia="ja-JP"/>
        </w:rPr>
      </w:pPr>
    </w:p>
    <w:p w14:paraId="529C244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B288EEF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・提案内容を工夫して増やす</w:t>
      </w:r>
    </w:p>
    <w:p w14:paraId="6E004A2D" w14:textId="77777777" w:rsidR="0082406E" w:rsidRDefault="00000000">
      <w:pPr>
        <w:pStyle w:val="1"/>
      </w:pPr>
      <w:proofErr w:type="spellStart"/>
      <w:r>
        <w:t>名前：</w:t>
      </w:r>
      <w:r>
        <w:t>M</w:t>
      </w:r>
      <w:proofErr w:type="spellEnd"/>
    </w:p>
    <w:p w14:paraId="1C2A9B02" w14:textId="77777777" w:rsidR="0082406E" w:rsidRDefault="00000000">
      <w:r>
        <w:t>名前：</w:t>
      </w:r>
      <w:r>
        <w:t>M</w:t>
      </w:r>
    </w:p>
    <w:p w14:paraId="29895C8B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5AFF88C" w14:textId="77777777" w:rsidR="0082406E" w:rsidRDefault="0082406E"/>
    <w:p w14:paraId="1ADEC13E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EA82BB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4A1A3D5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816FD9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50A7FA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ED15EE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1318C6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248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54E4C4EE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763B30E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76D8FCB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エンジニア所感：とても興味を持ってくれた</w:t>
      </w:r>
    </w:p>
    <w:p w14:paraId="7D6325F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顧客所感：プランに興味を示してくれた</w:t>
      </w:r>
    </w:p>
    <w:p w14:paraId="5FB50EFC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87</w:t>
      </w:r>
      <w:r>
        <w:rPr>
          <w:lang w:eastAsia="ja-JP"/>
        </w:rPr>
        <w:t>％</w:t>
      </w:r>
    </w:p>
    <w:p w14:paraId="400CBCAD" w14:textId="77777777" w:rsidR="0082406E" w:rsidRDefault="0082406E">
      <w:pPr>
        <w:rPr>
          <w:lang w:eastAsia="ja-JP"/>
        </w:rPr>
      </w:pPr>
    </w:p>
    <w:p w14:paraId="43AF1E9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035C70C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・山田さん：要件を明確にしてくれた</w:t>
      </w:r>
    </w:p>
    <w:p w14:paraId="1A21EDAE" w14:textId="77777777" w:rsidR="0082406E" w:rsidRDefault="0082406E">
      <w:pPr>
        <w:rPr>
          <w:lang w:eastAsia="ja-JP"/>
        </w:rPr>
      </w:pPr>
    </w:p>
    <w:p w14:paraId="22A7E94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EAD240F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・株式会社〇〇</w:t>
      </w:r>
      <w:r>
        <w:rPr>
          <w:lang w:eastAsia="ja-JP"/>
        </w:rPr>
        <w:t xml:space="preserve"> </w:t>
      </w:r>
      <w:r>
        <w:rPr>
          <w:lang w:eastAsia="ja-JP"/>
        </w:rPr>
        <w:t>田中様：提案内容に賛同してくれた</w:t>
      </w:r>
    </w:p>
    <w:p w14:paraId="734D1010" w14:textId="77777777" w:rsidR="0082406E" w:rsidRDefault="0082406E">
      <w:pPr>
        <w:rPr>
          <w:lang w:eastAsia="ja-JP"/>
        </w:rPr>
      </w:pPr>
    </w:p>
    <w:p w14:paraId="6E6E33F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4CD6C9F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・新しい提案資料作成</w:t>
      </w:r>
    </w:p>
    <w:p w14:paraId="27CCBF0B" w14:textId="77777777" w:rsidR="0082406E" w:rsidRDefault="0082406E">
      <w:pPr>
        <w:rPr>
          <w:lang w:eastAsia="ja-JP"/>
        </w:rPr>
      </w:pPr>
    </w:p>
    <w:p w14:paraId="74C9D41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DD9B6E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244A2883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・エンジニアと顧客の間に信頼関係が築けた点</w:t>
      </w:r>
    </w:p>
    <w:p w14:paraId="4C0101C8" w14:textId="77777777" w:rsidR="0082406E" w:rsidRDefault="0082406E">
      <w:pPr>
        <w:rPr>
          <w:lang w:eastAsia="ja-JP"/>
        </w:rPr>
      </w:pPr>
    </w:p>
    <w:p w14:paraId="5DAE277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7D2D5AA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・提案数の増加が必要</w:t>
      </w:r>
    </w:p>
    <w:p w14:paraId="4FFB5849" w14:textId="77777777" w:rsidR="0082406E" w:rsidRDefault="0082406E">
      <w:pPr>
        <w:rPr>
          <w:lang w:eastAsia="ja-JP"/>
        </w:rPr>
      </w:pPr>
    </w:p>
    <w:p w14:paraId="7876DB8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02D0E9A5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・新しいアプローチを試してみる</w:t>
      </w:r>
    </w:p>
    <w:p w14:paraId="23A00E86" w14:textId="77777777" w:rsidR="0082406E" w:rsidRDefault="00000000">
      <w:pPr>
        <w:pStyle w:val="1"/>
      </w:pPr>
      <w:proofErr w:type="spellStart"/>
      <w:r>
        <w:t>名前：</w:t>
      </w:r>
      <w:r>
        <w:t>N</w:t>
      </w:r>
      <w:proofErr w:type="spellEnd"/>
    </w:p>
    <w:p w14:paraId="4E59EB45" w14:textId="77777777" w:rsidR="0082406E" w:rsidRDefault="00000000">
      <w:r>
        <w:t>名前：山田太郎</w:t>
      </w:r>
    </w:p>
    <w:p w14:paraId="6AA39692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0D45D72" w14:textId="77777777" w:rsidR="0082406E" w:rsidRDefault="0082406E"/>
    <w:p w14:paraId="0E11A24D" w14:textId="77777777" w:rsidR="0082406E" w:rsidRDefault="00000000">
      <w:r>
        <w:t>【成果】</w:t>
      </w:r>
    </w:p>
    <w:p w14:paraId="558C2D2D" w14:textId="77777777" w:rsidR="0082406E" w:rsidRDefault="00000000">
      <w:r>
        <w:t>■</w:t>
      </w:r>
      <w:r>
        <w:t>数値</w:t>
      </w:r>
    </w:p>
    <w:p w14:paraId="7DAE02F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7B3D17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687763B9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7399177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68E533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276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D1BBF79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C8D51E8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対象エンジニア名：佐藤花子さん</w:t>
      </w:r>
    </w:p>
    <w:p w14:paraId="648C2006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6EB571D9" w14:textId="77777777" w:rsidR="0082406E" w:rsidRDefault="00000000">
      <w:proofErr w:type="spellStart"/>
      <w:r>
        <w:t>顧客所感：興味津</w:t>
      </w:r>
      <w:proofErr w:type="spellEnd"/>
      <w:r>
        <w:t>々</w:t>
      </w:r>
    </w:p>
    <w:p w14:paraId="41DD92B5" w14:textId="77777777" w:rsidR="0082406E" w:rsidRDefault="00000000">
      <w:r>
        <w:t>確度：約</w:t>
      </w:r>
      <w:r>
        <w:t>89</w:t>
      </w:r>
      <w:r>
        <w:t>％</w:t>
      </w:r>
    </w:p>
    <w:p w14:paraId="6C5213C6" w14:textId="77777777" w:rsidR="0082406E" w:rsidRDefault="0082406E"/>
    <w:p w14:paraId="23CD93F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0B1EFC1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・鈴木さん：新プロジェクトに興味津々</w:t>
      </w:r>
    </w:p>
    <w:p w14:paraId="6547791B" w14:textId="77777777" w:rsidR="0082406E" w:rsidRDefault="0082406E">
      <w:pPr>
        <w:rPr>
          <w:lang w:eastAsia="ja-JP"/>
        </w:rPr>
      </w:pPr>
    </w:p>
    <w:p w14:paraId="01FDF14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061DFCED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</w:t>
      </w:r>
      <w:r>
        <w:rPr>
          <w:lang w:eastAsia="ja-JP"/>
        </w:rPr>
        <w:t>企業</w:t>
      </w:r>
      <w:r>
        <w:rPr>
          <w:lang w:eastAsia="ja-JP"/>
        </w:rPr>
        <w:t xml:space="preserve"> ○○</w:t>
      </w:r>
      <w:r>
        <w:rPr>
          <w:lang w:eastAsia="ja-JP"/>
        </w:rPr>
        <w:t>様：プロジェクト提案に大変興味を持っていただけた</w:t>
      </w:r>
    </w:p>
    <w:p w14:paraId="477CB231" w14:textId="77777777" w:rsidR="0082406E" w:rsidRDefault="0082406E">
      <w:pPr>
        <w:rPr>
          <w:lang w:eastAsia="ja-JP"/>
        </w:rPr>
      </w:pPr>
    </w:p>
    <w:p w14:paraId="15CCE51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07CC7F1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・新しい提案書の作成</w:t>
      </w:r>
    </w:p>
    <w:p w14:paraId="7E0F51AC" w14:textId="77777777" w:rsidR="0082406E" w:rsidRDefault="0082406E">
      <w:pPr>
        <w:rPr>
          <w:lang w:eastAsia="ja-JP"/>
        </w:rPr>
      </w:pPr>
    </w:p>
    <w:p w14:paraId="2CBD2DB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08EC30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2FDCDAAE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・新しい顧客からの興味関心が高い</w:t>
      </w:r>
    </w:p>
    <w:p w14:paraId="46BE17DB" w14:textId="77777777" w:rsidR="0082406E" w:rsidRDefault="0082406E">
      <w:pPr>
        <w:rPr>
          <w:lang w:eastAsia="ja-JP"/>
        </w:rPr>
      </w:pPr>
    </w:p>
    <w:p w14:paraId="05A613D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F52D19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・提案数が少ない</w:t>
      </w:r>
    </w:p>
    <w:p w14:paraId="373EEB64" w14:textId="77777777" w:rsidR="0082406E" w:rsidRDefault="0082406E">
      <w:pPr>
        <w:rPr>
          <w:lang w:eastAsia="ja-JP"/>
        </w:rPr>
      </w:pPr>
    </w:p>
    <w:p w14:paraId="03D91FE4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対策：</w:t>
      </w:r>
    </w:p>
    <w:p w14:paraId="3BA92906" w14:textId="77777777" w:rsidR="0082406E" w:rsidRDefault="00000000">
      <w:pPr>
        <w:rPr>
          <w:lang w:eastAsia="ja-JP"/>
        </w:rPr>
      </w:pPr>
      <w:r>
        <w:rPr>
          <w:lang w:eastAsia="ja-JP"/>
        </w:rPr>
        <w:t>・提案方法を工夫して増やす</w:t>
      </w:r>
    </w:p>
    <w:p w14:paraId="639791AF" w14:textId="77777777" w:rsidR="0082406E" w:rsidRDefault="00000000">
      <w:pPr>
        <w:pStyle w:val="1"/>
      </w:pPr>
      <w:proofErr w:type="spellStart"/>
      <w:r>
        <w:t>名前：</w:t>
      </w:r>
      <w:r>
        <w:t>O</w:t>
      </w:r>
      <w:proofErr w:type="spellEnd"/>
    </w:p>
    <w:p w14:paraId="48BCE3DB" w14:textId="77777777" w:rsidR="0082406E" w:rsidRDefault="00000000">
      <w:r>
        <w:t>名前：山田太郎</w:t>
      </w:r>
    </w:p>
    <w:p w14:paraId="117E1703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D458863" w14:textId="77777777" w:rsidR="0082406E" w:rsidRDefault="0082406E"/>
    <w:p w14:paraId="5F8DFD94" w14:textId="77777777" w:rsidR="0082406E" w:rsidRDefault="00000000">
      <w:r>
        <w:t>【成果】</w:t>
      </w:r>
    </w:p>
    <w:p w14:paraId="6545F8C5" w14:textId="77777777" w:rsidR="0082406E" w:rsidRDefault="00000000">
      <w:r>
        <w:t>■</w:t>
      </w:r>
      <w:r>
        <w:t>数値</w:t>
      </w:r>
    </w:p>
    <w:p w14:paraId="48658DE2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B00FBA7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FC32CB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D97CD8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3B4E540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DCB91F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5AC19D5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対象エンジニア名：鈴木太郎さん</w:t>
      </w:r>
    </w:p>
    <w:p w14:paraId="7667DD70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エンジニア所感：満足している</w:t>
      </w:r>
    </w:p>
    <w:p w14:paraId="09A70275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顧客所感：好評を得た</w:t>
      </w:r>
    </w:p>
    <w:p w14:paraId="67160437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97</w:t>
      </w:r>
      <w:r>
        <w:rPr>
          <w:lang w:eastAsia="ja-JP"/>
        </w:rPr>
        <w:t>％</w:t>
      </w:r>
    </w:p>
    <w:p w14:paraId="52AC9748" w14:textId="77777777" w:rsidR="0082406E" w:rsidRDefault="0082406E">
      <w:pPr>
        <w:rPr>
          <w:lang w:eastAsia="ja-JP"/>
        </w:rPr>
      </w:pPr>
    </w:p>
    <w:p w14:paraId="4234952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64BA806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・佐藤さん：新しいプロジェクトに興味あり</w:t>
      </w:r>
    </w:p>
    <w:p w14:paraId="4F79F5B9" w14:textId="77777777" w:rsidR="0082406E" w:rsidRDefault="0082406E">
      <w:pPr>
        <w:rPr>
          <w:lang w:eastAsia="ja-JP"/>
        </w:rPr>
      </w:pPr>
    </w:p>
    <w:p w14:paraId="14D4AAA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3DA47AFA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様：プロジェクトの進捗確認</w:t>
      </w:r>
    </w:p>
    <w:p w14:paraId="6A0E9146" w14:textId="77777777" w:rsidR="0082406E" w:rsidRDefault="0082406E">
      <w:pPr>
        <w:rPr>
          <w:lang w:eastAsia="ja-JP"/>
        </w:rPr>
      </w:pPr>
    </w:p>
    <w:p w14:paraId="4BE81D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22B011EF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・新しいツールの導入</w:t>
      </w:r>
    </w:p>
    <w:p w14:paraId="57ACC1DC" w14:textId="77777777" w:rsidR="0082406E" w:rsidRDefault="0082406E">
      <w:pPr>
        <w:rPr>
          <w:lang w:eastAsia="ja-JP"/>
        </w:rPr>
      </w:pPr>
    </w:p>
    <w:p w14:paraId="1995EC11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278E052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E6916EB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・新しいプロジェクトへの関心が高い</w:t>
      </w:r>
    </w:p>
    <w:p w14:paraId="70A0F61B" w14:textId="77777777" w:rsidR="0082406E" w:rsidRDefault="0082406E">
      <w:pPr>
        <w:rPr>
          <w:lang w:eastAsia="ja-JP"/>
        </w:rPr>
      </w:pPr>
    </w:p>
    <w:p w14:paraId="6A0E679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5A9CAF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・提案数が目標に達していない</w:t>
      </w:r>
    </w:p>
    <w:p w14:paraId="1DDCA39A" w14:textId="77777777" w:rsidR="0082406E" w:rsidRDefault="0082406E">
      <w:pPr>
        <w:rPr>
          <w:lang w:eastAsia="ja-JP"/>
        </w:rPr>
      </w:pPr>
    </w:p>
    <w:p w14:paraId="347D091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BD1748B" w14:textId="77777777" w:rsidR="0082406E" w:rsidRDefault="00000000">
      <w:pPr>
        <w:rPr>
          <w:lang w:eastAsia="ja-JP"/>
        </w:rPr>
      </w:pPr>
      <w:r>
        <w:rPr>
          <w:lang w:eastAsia="ja-JP"/>
        </w:rPr>
        <w:t>・営業活動の強化を図る</w:t>
      </w:r>
    </w:p>
    <w:p w14:paraId="6D70C824" w14:textId="77777777" w:rsidR="0082406E" w:rsidRDefault="00000000">
      <w:pPr>
        <w:pStyle w:val="1"/>
      </w:pPr>
      <w:proofErr w:type="spellStart"/>
      <w:r>
        <w:t>名前：</w:t>
      </w:r>
      <w:r>
        <w:t>P</w:t>
      </w:r>
      <w:proofErr w:type="spellEnd"/>
    </w:p>
    <w:p w14:paraId="1ABB1081" w14:textId="77777777" w:rsidR="0082406E" w:rsidRDefault="00000000">
      <w:r>
        <w:t>名前：</w:t>
      </w:r>
      <w:r>
        <w:t>P</w:t>
      </w:r>
    </w:p>
    <w:p w14:paraId="1574EF6B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211AB72" w14:textId="77777777" w:rsidR="0082406E" w:rsidRDefault="0082406E"/>
    <w:p w14:paraId="3AEB0A8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5FEEBC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FA70C5F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4692A0BB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22D087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4AA919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EA088A7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352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FA758FE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20DD885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183854C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44188CCA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顧客所感：プロフェッショナル</w:t>
      </w:r>
    </w:p>
    <w:p w14:paraId="7CDDF3F3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87</w:t>
      </w:r>
      <w:r>
        <w:rPr>
          <w:lang w:eastAsia="ja-JP"/>
        </w:rPr>
        <w:t>％</w:t>
      </w:r>
    </w:p>
    <w:p w14:paraId="69E4B7EC" w14:textId="77777777" w:rsidR="0082406E" w:rsidRDefault="0082406E">
      <w:pPr>
        <w:rPr>
          <w:lang w:eastAsia="ja-JP"/>
        </w:rPr>
      </w:pPr>
    </w:p>
    <w:p w14:paraId="0670C25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EDB27EB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・鈴木さん：前向きな意見</w:t>
      </w:r>
    </w:p>
    <w:p w14:paraId="28972655" w14:textId="77777777" w:rsidR="0082406E" w:rsidRDefault="0082406E">
      <w:pPr>
        <w:rPr>
          <w:lang w:eastAsia="ja-JP"/>
        </w:rPr>
      </w:pPr>
    </w:p>
    <w:p w14:paraId="49A65B0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0DFFE934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様：新プロジェクトに期待</w:t>
      </w:r>
    </w:p>
    <w:p w14:paraId="2DA21D73" w14:textId="77777777" w:rsidR="0082406E" w:rsidRDefault="0082406E">
      <w:pPr>
        <w:rPr>
          <w:lang w:eastAsia="ja-JP"/>
        </w:rPr>
      </w:pPr>
    </w:p>
    <w:p w14:paraId="3F50890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FA60A52" w14:textId="77777777" w:rsidR="0082406E" w:rsidRDefault="00000000">
      <w:pPr>
        <w:rPr>
          <w:lang w:eastAsia="ja-JP"/>
        </w:rPr>
      </w:pPr>
      <w:r>
        <w:rPr>
          <w:lang w:eastAsia="ja-JP"/>
        </w:rPr>
        <w:t>・新商品のプレゼン資料作成</w:t>
      </w:r>
    </w:p>
    <w:p w14:paraId="6FE69C6A" w14:textId="77777777" w:rsidR="0082406E" w:rsidRDefault="0082406E">
      <w:pPr>
        <w:rPr>
          <w:lang w:eastAsia="ja-JP"/>
        </w:rPr>
      </w:pPr>
    </w:p>
    <w:p w14:paraId="7D0B8A49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EC5156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29D3904D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・新規顧客からの好意的な反応</w:t>
      </w:r>
    </w:p>
    <w:p w14:paraId="34539910" w14:textId="77777777" w:rsidR="0082406E" w:rsidRDefault="0082406E">
      <w:pPr>
        <w:rPr>
          <w:lang w:eastAsia="ja-JP"/>
        </w:rPr>
      </w:pPr>
    </w:p>
    <w:p w14:paraId="0623D26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274BA039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・提案の改善が必要</w:t>
      </w:r>
    </w:p>
    <w:p w14:paraId="1B4E6647" w14:textId="77777777" w:rsidR="0082406E" w:rsidRDefault="0082406E">
      <w:pPr>
        <w:rPr>
          <w:lang w:eastAsia="ja-JP"/>
        </w:rPr>
      </w:pPr>
    </w:p>
    <w:p w14:paraId="29B674C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57AADEF7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・提案内容をより具体化する</w:t>
      </w:r>
    </w:p>
    <w:p w14:paraId="5138A06B" w14:textId="77777777" w:rsidR="0082406E" w:rsidRDefault="00000000">
      <w:pPr>
        <w:pStyle w:val="1"/>
      </w:pPr>
      <w:proofErr w:type="spellStart"/>
      <w:r>
        <w:lastRenderedPageBreak/>
        <w:t>名前：</w:t>
      </w:r>
      <w:r>
        <w:t>Q</w:t>
      </w:r>
      <w:proofErr w:type="spellEnd"/>
    </w:p>
    <w:p w14:paraId="046EF7ED" w14:textId="77777777" w:rsidR="0082406E" w:rsidRDefault="00000000">
      <w:r>
        <w:t>名前：</w:t>
      </w:r>
      <w:r>
        <w:t>Q</w:t>
      </w:r>
    </w:p>
    <w:p w14:paraId="3029E46A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522C7B84" w14:textId="77777777" w:rsidR="0082406E" w:rsidRDefault="0082406E"/>
    <w:p w14:paraId="0F8B5BF6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0539A2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524D7CF8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1C015EE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1160B26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5B699C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9366A7E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47A03FA3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9B61E3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0AB2013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エンジニア所感：新しい案件に興味があります。</w:t>
      </w:r>
    </w:p>
    <w:p w14:paraId="69E48D24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顧客所感：プロフェッショナルな対応で安心感がありました。</w:t>
      </w:r>
    </w:p>
    <w:p w14:paraId="00077DD7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3A7359D4" w14:textId="77777777" w:rsidR="0082406E" w:rsidRDefault="0082406E">
      <w:pPr>
        <w:rPr>
          <w:lang w:eastAsia="ja-JP"/>
        </w:rPr>
      </w:pPr>
    </w:p>
    <w:p w14:paraId="7649E0B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0B3FF8D9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・佐藤さん：新しいプロジェクトに興味を持っています。</w:t>
      </w:r>
    </w:p>
    <w:p w14:paraId="303A613E" w14:textId="77777777" w:rsidR="0082406E" w:rsidRDefault="0082406E">
      <w:pPr>
        <w:rPr>
          <w:lang w:eastAsia="ja-JP"/>
        </w:rPr>
      </w:pPr>
    </w:p>
    <w:p w14:paraId="4AB15B2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1026932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様：新商品の提案に興味を示していただきました。</w:t>
      </w:r>
    </w:p>
    <w:p w14:paraId="248A52F8" w14:textId="77777777" w:rsidR="0082406E" w:rsidRDefault="0082406E">
      <w:pPr>
        <w:rPr>
          <w:lang w:eastAsia="ja-JP"/>
        </w:rPr>
      </w:pPr>
    </w:p>
    <w:p w14:paraId="699DC99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654B62FF" w14:textId="77777777" w:rsidR="0082406E" w:rsidRDefault="00000000">
      <w:pPr>
        <w:rPr>
          <w:lang w:eastAsia="ja-JP"/>
        </w:rPr>
      </w:pPr>
      <w:r>
        <w:rPr>
          <w:lang w:eastAsia="ja-JP"/>
        </w:rPr>
        <w:t>・営業活動支援</w:t>
      </w:r>
    </w:p>
    <w:p w14:paraId="1821B2DF" w14:textId="77777777" w:rsidR="0082406E" w:rsidRDefault="0082406E">
      <w:pPr>
        <w:rPr>
          <w:lang w:eastAsia="ja-JP"/>
        </w:rPr>
      </w:pPr>
    </w:p>
    <w:p w14:paraId="5FD7CD8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4F3CC6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7F5F6B1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・新規顧客からの興味を引くことができた。</w:t>
      </w:r>
    </w:p>
    <w:p w14:paraId="4205CBA1" w14:textId="77777777" w:rsidR="0082406E" w:rsidRDefault="0082406E">
      <w:pPr>
        <w:rPr>
          <w:lang w:eastAsia="ja-JP"/>
        </w:rPr>
      </w:pPr>
    </w:p>
    <w:p w14:paraId="7361A57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415DF76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・提案の成約率を上げる必要がある。</w:t>
      </w:r>
    </w:p>
    <w:p w14:paraId="562A76E0" w14:textId="77777777" w:rsidR="0082406E" w:rsidRDefault="0082406E">
      <w:pPr>
        <w:rPr>
          <w:lang w:eastAsia="ja-JP"/>
        </w:rPr>
      </w:pPr>
    </w:p>
    <w:p w14:paraId="361F546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AF4E161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・提案内容の見直しを行い、顧客のニーズに合ったものを提案する。</w:t>
      </w:r>
    </w:p>
    <w:p w14:paraId="4F7745C4" w14:textId="77777777" w:rsidR="0082406E" w:rsidRDefault="00000000">
      <w:pPr>
        <w:pStyle w:val="1"/>
      </w:pPr>
      <w:proofErr w:type="spellStart"/>
      <w:r>
        <w:t>名前：</w:t>
      </w:r>
      <w:r>
        <w:t>R</w:t>
      </w:r>
      <w:proofErr w:type="spellEnd"/>
    </w:p>
    <w:p w14:paraId="2DBC500A" w14:textId="77777777" w:rsidR="0082406E" w:rsidRDefault="00000000">
      <w:r>
        <w:t>名前：</w:t>
      </w:r>
      <w:r>
        <w:t>R</w:t>
      </w:r>
    </w:p>
    <w:p w14:paraId="2C574F53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C8AE5C4" w14:textId="77777777" w:rsidR="0082406E" w:rsidRDefault="0082406E"/>
    <w:p w14:paraId="679D5609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19FA7C3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397B7DB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1923FAD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2A1AF27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FC96D2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D6DEA28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278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6CBCCAB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1B97B3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63B8B16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エンジニア所感：技術的な課題があるため、詳細を検討してください。</w:t>
      </w:r>
    </w:p>
    <w:p w14:paraId="3F7A1CF3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顧客所感：新しい提案に興味を持っている様子。</w:t>
      </w:r>
    </w:p>
    <w:p w14:paraId="4AB56507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2BF193B6" w14:textId="77777777" w:rsidR="0082406E" w:rsidRDefault="0082406E">
      <w:pPr>
        <w:rPr>
          <w:lang w:eastAsia="ja-JP"/>
        </w:rPr>
      </w:pPr>
    </w:p>
    <w:p w14:paraId="6DBC829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3EB7E2C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・山田さん：新しいプロジェクトに興味を持っている。</w:t>
      </w:r>
    </w:p>
    <w:p w14:paraId="2C546695" w14:textId="77777777" w:rsidR="0082406E" w:rsidRDefault="0082406E">
      <w:pPr>
        <w:rPr>
          <w:lang w:eastAsia="ja-JP"/>
        </w:rPr>
      </w:pPr>
    </w:p>
    <w:p w14:paraId="3CF01AB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623D242F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XYZ </w:t>
      </w:r>
      <w:r>
        <w:rPr>
          <w:lang w:eastAsia="ja-JP"/>
        </w:rPr>
        <w:t>様：今後の提案内容について詳しく相談。</w:t>
      </w:r>
    </w:p>
    <w:p w14:paraId="5EA21323" w14:textId="77777777" w:rsidR="0082406E" w:rsidRDefault="0082406E">
      <w:pPr>
        <w:rPr>
          <w:lang w:eastAsia="ja-JP"/>
        </w:rPr>
      </w:pPr>
    </w:p>
    <w:p w14:paraId="0AC50D6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44A08455" w14:textId="77777777" w:rsidR="0082406E" w:rsidRDefault="00000000">
      <w:pPr>
        <w:rPr>
          <w:lang w:eastAsia="ja-JP"/>
        </w:rPr>
      </w:pPr>
      <w:r>
        <w:rPr>
          <w:lang w:eastAsia="ja-JP"/>
        </w:rPr>
        <w:t>・営業活動支援</w:t>
      </w:r>
    </w:p>
    <w:p w14:paraId="5D018F23" w14:textId="77777777" w:rsidR="0082406E" w:rsidRDefault="0082406E">
      <w:pPr>
        <w:rPr>
          <w:lang w:eastAsia="ja-JP"/>
        </w:rPr>
      </w:pPr>
    </w:p>
    <w:p w14:paraId="1FDD1EE3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0F6B6E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3D32D29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・新しい提案を</w:t>
      </w:r>
      <w:r>
        <w:rPr>
          <w:lang w:eastAsia="ja-JP"/>
        </w:rPr>
        <w:t>2</w:t>
      </w:r>
      <w:r>
        <w:rPr>
          <w:lang w:eastAsia="ja-JP"/>
        </w:rPr>
        <w:t>件も受け入れてもらえたこと。</w:t>
      </w:r>
    </w:p>
    <w:p w14:paraId="277839B1" w14:textId="77777777" w:rsidR="0082406E" w:rsidRDefault="0082406E">
      <w:pPr>
        <w:rPr>
          <w:lang w:eastAsia="ja-JP"/>
        </w:rPr>
      </w:pPr>
    </w:p>
    <w:p w14:paraId="4A49F85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2C8997B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・提案の詳細をエンジニアに伝える際に不足があった点。</w:t>
      </w:r>
    </w:p>
    <w:p w14:paraId="34B4AF25" w14:textId="77777777" w:rsidR="0082406E" w:rsidRDefault="0082406E">
      <w:pPr>
        <w:rPr>
          <w:lang w:eastAsia="ja-JP"/>
        </w:rPr>
      </w:pPr>
    </w:p>
    <w:p w14:paraId="12AFDF6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001A5EC5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・エンジニアとのコミュニケーションを強化し、提案内容をより具体的に説明する。</w:t>
      </w:r>
    </w:p>
    <w:p w14:paraId="0EB251B5" w14:textId="77777777" w:rsidR="0082406E" w:rsidRDefault="00000000">
      <w:pPr>
        <w:pStyle w:val="1"/>
        <w:rPr>
          <w:lang w:eastAsia="ja-JP"/>
        </w:rPr>
      </w:pPr>
      <w:r>
        <w:rPr>
          <w:lang w:eastAsia="ja-JP"/>
        </w:rPr>
        <w:t>名前：</w:t>
      </w:r>
      <w:r>
        <w:rPr>
          <w:lang w:eastAsia="ja-JP"/>
        </w:rPr>
        <w:t>S</w:t>
      </w:r>
    </w:p>
    <w:p w14:paraId="69F551B0" w14:textId="77777777" w:rsidR="0082406E" w:rsidRDefault="00000000">
      <w:pPr>
        <w:rPr>
          <w:lang w:eastAsia="ja-JP"/>
        </w:rPr>
      </w:pPr>
      <w:r>
        <w:rPr>
          <w:lang w:eastAsia="ja-JP"/>
        </w:rPr>
        <w:t>名前：川田さん</w:t>
      </w:r>
    </w:p>
    <w:p w14:paraId="034BB958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0B1219F2" w14:textId="77777777" w:rsidR="0082406E" w:rsidRDefault="0082406E"/>
    <w:p w14:paraId="507A1C80" w14:textId="77777777" w:rsidR="0082406E" w:rsidRDefault="00000000">
      <w:r>
        <w:lastRenderedPageBreak/>
        <w:t>【成果】</w:t>
      </w:r>
    </w:p>
    <w:p w14:paraId="77A4452F" w14:textId="77777777" w:rsidR="0082406E" w:rsidRDefault="00000000">
      <w:r>
        <w:t>■</w:t>
      </w:r>
      <w:r>
        <w:t>数値</w:t>
      </w:r>
    </w:p>
    <w:p w14:paraId="73FF262A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E681079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94CA52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C67E58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8DCBC77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736EDF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153A9D8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11A79525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エンジニア所感：技術力が高く印象的だった</w:t>
      </w:r>
    </w:p>
    <w:p w14:paraId="65115F77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顧客所感：プロフェッショナルな対応で安心感があった</w:t>
      </w:r>
    </w:p>
    <w:p w14:paraId="66884CD1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78</w:t>
      </w:r>
      <w:r>
        <w:rPr>
          <w:lang w:eastAsia="ja-JP"/>
        </w:rPr>
        <w:t>％</w:t>
      </w:r>
    </w:p>
    <w:p w14:paraId="15F7E00B" w14:textId="77777777" w:rsidR="0082406E" w:rsidRDefault="0082406E">
      <w:pPr>
        <w:rPr>
          <w:lang w:eastAsia="ja-JP"/>
        </w:rPr>
      </w:pPr>
    </w:p>
    <w:p w14:paraId="615AD1F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4361E56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・佐藤さん：新しいプロジェクトに興味を持ってくれた</w:t>
      </w:r>
    </w:p>
    <w:p w14:paraId="5B36C420" w14:textId="77777777" w:rsidR="0082406E" w:rsidRDefault="0082406E">
      <w:pPr>
        <w:rPr>
          <w:lang w:eastAsia="ja-JP"/>
        </w:rPr>
      </w:pPr>
    </w:p>
    <w:p w14:paraId="5F0ED54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57188325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様：今後の提携について具体的な話し合いができた</w:t>
      </w:r>
    </w:p>
    <w:p w14:paraId="626BFC6E" w14:textId="77777777" w:rsidR="0082406E" w:rsidRDefault="0082406E">
      <w:pPr>
        <w:rPr>
          <w:lang w:eastAsia="ja-JP"/>
        </w:rPr>
      </w:pPr>
    </w:p>
    <w:p w14:paraId="63BFE79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54239D2F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75520969" w14:textId="77777777" w:rsidR="0082406E" w:rsidRDefault="0082406E">
      <w:pPr>
        <w:rPr>
          <w:lang w:eastAsia="ja-JP"/>
        </w:rPr>
      </w:pPr>
    </w:p>
    <w:p w14:paraId="673FEC3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A55E98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6CED8B74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・新規顧客との信頼関係を築けたこと</w:t>
      </w:r>
    </w:p>
    <w:p w14:paraId="700BDB0C" w14:textId="77777777" w:rsidR="0082406E" w:rsidRDefault="0082406E">
      <w:pPr>
        <w:rPr>
          <w:lang w:eastAsia="ja-JP"/>
        </w:rPr>
      </w:pPr>
    </w:p>
    <w:p w14:paraId="11DF499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3E169419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・提案の受諾率が低いこと</w:t>
      </w:r>
    </w:p>
    <w:p w14:paraId="033C5B0D" w14:textId="77777777" w:rsidR="0082406E" w:rsidRDefault="0082406E">
      <w:pPr>
        <w:rPr>
          <w:lang w:eastAsia="ja-JP"/>
        </w:rPr>
      </w:pPr>
    </w:p>
    <w:p w14:paraId="3D7DBEA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C0766E9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・提案内容をより具体的にアピールするよう改善する</w:t>
      </w:r>
    </w:p>
    <w:p w14:paraId="6303AE24" w14:textId="77777777" w:rsidR="0082406E" w:rsidRDefault="00000000">
      <w:pPr>
        <w:pStyle w:val="1"/>
      </w:pPr>
      <w:proofErr w:type="spellStart"/>
      <w:r>
        <w:t>名前：</w:t>
      </w:r>
      <w:r>
        <w:t>T</w:t>
      </w:r>
      <w:proofErr w:type="spellEnd"/>
    </w:p>
    <w:p w14:paraId="1F3C8F72" w14:textId="77777777" w:rsidR="0082406E" w:rsidRDefault="00000000">
      <w:r>
        <w:t>名前：田中太郎</w:t>
      </w:r>
    </w:p>
    <w:p w14:paraId="7157BF42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E5145AE" w14:textId="77777777" w:rsidR="0082406E" w:rsidRDefault="0082406E"/>
    <w:p w14:paraId="1EEB040C" w14:textId="77777777" w:rsidR="0082406E" w:rsidRDefault="00000000">
      <w:r>
        <w:t>【成果】</w:t>
      </w:r>
    </w:p>
    <w:p w14:paraId="3907000D" w14:textId="77777777" w:rsidR="0082406E" w:rsidRDefault="00000000">
      <w:r>
        <w:t>■</w:t>
      </w:r>
      <w:r>
        <w:t>数値</w:t>
      </w:r>
    </w:p>
    <w:p w14:paraId="5C99B555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FCE6A14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CC83FD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9459B8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6E6D7405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150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7808D10F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549265D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対象エンジニア名：鈴木智子さん</w:t>
      </w:r>
    </w:p>
    <w:p w14:paraId="62515F47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エンジニア所感：新しい案件に興味があります。</w:t>
      </w:r>
    </w:p>
    <w:p w14:paraId="66C1080C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顧客所感：プロフェッショナルな対応に満足しています。</w:t>
      </w:r>
    </w:p>
    <w:p w14:paraId="165EABB9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48EE993F" w14:textId="77777777" w:rsidR="0082406E" w:rsidRDefault="0082406E">
      <w:pPr>
        <w:rPr>
          <w:lang w:eastAsia="ja-JP"/>
        </w:rPr>
      </w:pPr>
    </w:p>
    <w:p w14:paraId="0479D2D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09A4A7C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・山田太郎さん：新プロジェクトに興味津々</w:t>
      </w:r>
    </w:p>
    <w:p w14:paraId="4A2862B8" w14:textId="77777777" w:rsidR="0082406E" w:rsidRDefault="0082406E">
      <w:pPr>
        <w:rPr>
          <w:lang w:eastAsia="ja-JP"/>
        </w:rPr>
      </w:pPr>
    </w:p>
    <w:p w14:paraId="0A60075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107181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様：新サービスの提案に興味を持っていただけました。</w:t>
      </w:r>
    </w:p>
    <w:p w14:paraId="2833B84B" w14:textId="77777777" w:rsidR="0082406E" w:rsidRDefault="0082406E">
      <w:pPr>
        <w:rPr>
          <w:lang w:eastAsia="ja-JP"/>
        </w:rPr>
      </w:pPr>
    </w:p>
    <w:p w14:paraId="6331E6D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C71BEE5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02B5032E" w14:textId="77777777" w:rsidR="0082406E" w:rsidRDefault="0082406E">
      <w:pPr>
        <w:rPr>
          <w:lang w:eastAsia="ja-JP"/>
        </w:rPr>
      </w:pPr>
    </w:p>
    <w:p w14:paraId="7547A0B9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7EDCF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592DCBAA" w14:textId="77777777" w:rsidR="0082406E" w:rsidRDefault="00000000">
      <w:pPr>
        <w:rPr>
          <w:lang w:eastAsia="ja-JP"/>
        </w:rPr>
      </w:pPr>
      <w:r>
        <w:rPr>
          <w:lang w:eastAsia="ja-JP"/>
        </w:rPr>
        <w:t>・新案件の獲得ができたこと</w:t>
      </w:r>
    </w:p>
    <w:p w14:paraId="4CEB28B3" w14:textId="77777777" w:rsidR="0082406E" w:rsidRDefault="0082406E">
      <w:pPr>
        <w:rPr>
          <w:lang w:eastAsia="ja-JP"/>
        </w:rPr>
      </w:pPr>
    </w:p>
    <w:p w14:paraId="7485431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376C21C0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・提案のクロージングが難しい</w:t>
      </w:r>
    </w:p>
    <w:p w14:paraId="4A578C67" w14:textId="77777777" w:rsidR="0082406E" w:rsidRDefault="0082406E">
      <w:pPr>
        <w:rPr>
          <w:lang w:eastAsia="ja-JP"/>
        </w:rPr>
      </w:pPr>
    </w:p>
    <w:p w14:paraId="1BB23A7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F79A20D" w14:textId="77777777" w:rsidR="0082406E" w:rsidRDefault="00000000">
      <w:pPr>
        <w:rPr>
          <w:lang w:eastAsia="ja-JP"/>
        </w:rPr>
      </w:pPr>
      <w:r>
        <w:rPr>
          <w:lang w:eastAsia="ja-JP"/>
        </w:rPr>
        <w:t>・クロージングのテクニックを研究する</w:t>
      </w:r>
    </w:p>
    <w:p w14:paraId="184A96C1" w14:textId="77777777" w:rsidR="0082406E" w:rsidRDefault="00000000">
      <w:pPr>
        <w:pStyle w:val="1"/>
      </w:pPr>
      <w:proofErr w:type="spellStart"/>
      <w:r>
        <w:t>名前：</w:t>
      </w:r>
      <w:r>
        <w:t>U</w:t>
      </w:r>
      <w:proofErr w:type="spellEnd"/>
    </w:p>
    <w:p w14:paraId="00862F47" w14:textId="77777777" w:rsidR="0082406E" w:rsidRDefault="00000000">
      <w:r>
        <w:t>名前：</w:t>
      </w:r>
      <w:r>
        <w:t>U</w:t>
      </w:r>
    </w:p>
    <w:p w14:paraId="36D05D02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28CE1A1" w14:textId="77777777" w:rsidR="0082406E" w:rsidRDefault="0082406E"/>
    <w:p w14:paraId="21B8C2DE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8188F5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14014DB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26D195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E72A56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F3F549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7B9D742E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210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627EF98D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C388558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5F6042C1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エンジニア所感：新しいプロジェクトに興味があります。</w:t>
      </w:r>
    </w:p>
    <w:p w14:paraId="0AEDD263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顧客所感：提案内容が具体的で良かったです。</w:t>
      </w:r>
    </w:p>
    <w:p w14:paraId="60ACE57F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63ED288E" w14:textId="77777777" w:rsidR="0082406E" w:rsidRDefault="0082406E">
      <w:pPr>
        <w:rPr>
          <w:lang w:eastAsia="ja-JP"/>
        </w:rPr>
      </w:pPr>
    </w:p>
    <w:p w14:paraId="1C39AD4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BB825AC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・佐藤さん：新商品の開発が順調です。</w:t>
      </w:r>
    </w:p>
    <w:p w14:paraId="128A24E2" w14:textId="77777777" w:rsidR="0082406E" w:rsidRDefault="0082406E">
      <w:pPr>
        <w:rPr>
          <w:lang w:eastAsia="ja-JP"/>
        </w:rPr>
      </w:pPr>
    </w:p>
    <w:p w14:paraId="58B5AD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CBD6381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様：新しい提案に興味を示してくれました。</w:t>
      </w:r>
    </w:p>
    <w:p w14:paraId="189F2F25" w14:textId="77777777" w:rsidR="0082406E" w:rsidRDefault="0082406E">
      <w:pPr>
        <w:rPr>
          <w:lang w:eastAsia="ja-JP"/>
        </w:rPr>
      </w:pPr>
    </w:p>
    <w:p w14:paraId="2DE06BC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593296E" w14:textId="77777777" w:rsidR="0082406E" w:rsidRDefault="00000000">
      <w:pPr>
        <w:rPr>
          <w:lang w:eastAsia="ja-JP"/>
        </w:rPr>
      </w:pPr>
      <w:r>
        <w:rPr>
          <w:lang w:eastAsia="ja-JP"/>
        </w:rPr>
        <w:t>・システム開発プロジェクト</w:t>
      </w:r>
    </w:p>
    <w:p w14:paraId="49A911AA" w14:textId="77777777" w:rsidR="0082406E" w:rsidRDefault="0082406E">
      <w:pPr>
        <w:rPr>
          <w:lang w:eastAsia="ja-JP"/>
        </w:rPr>
      </w:pPr>
    </w:p>
    <w:p w14:paraId="76178324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F0EFAD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7CBA8A48" w14:textId="77777777" w:rsidR="0082406E" w:rsidRDefault="00000000">
      <w:pPr>
        <w:rPr>
          <w:lang w:eastAsia="ja-JP"/>
        </w:rPr>
      </w:pPr>
      <w:r>
        <w:rPr>
          <w:lang w:eastAsia="ja-JP"/>
        </w:rPr>
        <w:t>・顧客からのフィードバックが良かった点</w:t>
      </w:r>
    </w:p>
    <w:p w14:paraId="1B57ED8F" w14:textId="77777777" w:rsidR="0082406E" w:rsidRDefault="0082406E">
      <w:pPr>
        <w:rPr>
          <w:lang w:eastAsia="ja-JP"/>
        </w:rPr>
      </w:pPr>
    </w:p>
    <w:p w14:paraId="1741551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06A8B3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・提案数が思ったよりも少なかった点</w:t>
      </w:r>
    </w:p>
    <w:p w14:paraId="526C2688" w14:textId="77777777" w:rsidR="0082406E" w:rsidRDefault="0082406E">
      <w:pPr>
        <w:rPr>
          <w:lang w:eastAsia="ja-JP"/>
        </w:rPr>
      </w:pPr>
    </w:p>
    <w:p w14:paraId="1A0F0FEB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対策：</w:t>
      </w:r>
    </w:p>
    <w:p w14:paraId="4EE25C0C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・提案の内容をさらに充実させる。</w:t>
      </w:r>
    </w:p>
    <w:p w14:paraId="5CF2229B" w14:textId="77777777" w:rsidR="0082406E" w:rsidRDefault="00000000">
      <w:pPr>
        <w:pStyle w:val="1"/>
      </w:pPr>
      <w:proofErr w:type="spellStart"/>
      <w:r>
        <w:t>名前：</w:t>
      </w:r>
      <w:r>
        <w:t>V</w:t>
      </w:r>
      <w:proofErr w:type="spellEnd"/>
    </w:p>
    <w:p w14:paraId="502683E0" w14:textId="77777777" w:rsidR="0082406E" w:rsidRDefault="00000000">
      <w:r>
        <w:t>名前：</w:t>
      </w:r>
      <w:r>
        <w:t>V</w:t>
      </w:r>
    </w:p>
    <w:p w14:paraId="709E13F8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B710B00" w14:textId="77777777" w:rsidR="0082406E" w:rsidRDefault="0082406E"/>
    <w:p w14:paraId="3ABFED38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FFC5EA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3FC8EAD0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19E510FF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3C9BB8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0</w:t>
      </w:r>
      <w:r>
        <w:rPr>
          <w:lang w:eastAsia="ja-JP"/>
        </w:rPr>
        <w:t>件</w:t>
      </w:r>
    </w:p>
    <w:p w14:paraId="6D2C59B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97BF291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320</w:t>
      </w:r>
      <w:r>
        <w:rPr>
          <w:lang w:eastAsia="ja-JP"/>
        </w:rPr>
        <w:t>件</w:t>
      </w:r>
      <w:r>
        <w:rPr>
          <w:lang w:eastAsia="ja-JP"/>
        </w:rPr>
        <w:t xml:space="preserve"> </w:t>
      </w:r>
      <w:r>
        <w:rPr>
          <w:lang w:eastAsia="ja-JP"/>
        </w:rPr>
        <w:t>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03157A06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9F6E762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40178514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61591F03" w14:textId="77777777" w:rsidR="0082406E" w:rsidRDefault="00000000">
      <w:proofErr w:type="spellStart"/>
      <w:r>
        <w:t>顧客所感：好印象</w:t>
      </w:r>
      <w:proofErr w:type="spellEnd"/>
    </w:p>
    <w:p w14:paraId="3307B29F" w14:textId="77777777" w:rsidR="0082406E" w:rsidRDefault="00000000">
      <w:r>
        <w:t>確度：約</w:t>
      </w:r>
      <w:r>
        <w:t>87</w:t>
      </w:r>
      <w:r>
        <w:t>％</w:t>
      </w:r>
    </w:p>
    <w:p w14:paraId="495C5341" w14:textId="77777777" w:rsidR="0082406E" w:rsidRDefault="0082406E"/>
    <w:p w14:paraId="75F2C81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DF40920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・山田さん：新しいアイデア提案</w:t>
      </w:r>
    </w:p>
    <w:p w14:paraId="160F15ED" w14:textId="77777777" w:rsidR="0082406E" w:rsidRDefault="0082406E">
      <w:pPr>
        <w:rPr>
          <w:lang w:eastAsia="ja-JP"/>
        </w:rPr>
      </w:pPr>
    </w:p>
    <w:p w14:paraId="5BC8DDF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3F847C3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 ○○</w:t>
      </w:r>
      <w:r>
        <w:rPr>
          <w:lang w:eastAsia="ja-JP"/>
        </w:rPr>
        <w:t>様：新プロジェクトについて</w:t>
      </w:r>
    </w:p>
    <w:p w14:paraId="26E5E76C" w14:textId="77777777" w:rsidR="0082406E" w:rsidRDefault="0082406E">
      <w:pPr>
        <w:rPr>
          <w:lang w:eastAsia="ja-JP"/>
        </w:rPr>
      </w:pPr>
    </w:p>
    <w:p w14:paraId="5CEBDD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5F8CD647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39053A5C" w14:textId="77777777" w:rsidR="0082406E" w:rsidRDefault="0082406E">
      <w:pPr>
        <w:rPr>
          <w:lang w:eastAsia="ja-JP"/>
        </w:rPr>
      </w:pPr>
    </w:p>
    <w:p w14:paraId="189CA9BA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D27F0E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052A252" w14:textId="77777777" w:rsidR="0082406E" w:rsidRDefault="00000000">
      <w:pPr>
        <w:rPr>
          <w:lang w:eastAsia="ja-JP"/>
        </w:rPr>
      </w:pPr>
      <w:r>
        <w:rPr>
          <w:lang w:eastAsia="ja-JP"/>
        </w:rPr>
        <w:t>・ヒアリングで新しい視点を得られたこと</w:t>
      </w:r>
    </w:p>
    <w:p w14:paraId="4D29DEAF" w14:textId="77777777" w:rsidR="0082406E" w:rsidRDefault="0082406E">
      <w:pPr>
        <w:rPr>
          <w:lang w:eastAsia="ja-JP"/>
        </w:rPr>
      </w:pPr>
    </w:p>
    <w:p w14:paraId="5A50B09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492B870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・提案の有効数が</w:t>
      </w:r>
      <w:r>
        <w:rPr>
          <w:lang w:eastAsia="ja-JP"/>
        </w:rPr>
        <w:t>0</w:t>
      </w:r>
      <w:r>
        <w:rPr>
          <w:lang w:eastAsia="ja-JP"/>
        </w:rPr>
        <w:t>件だったこと</w:t>
      </w:r>
    </w:p>
    <w:p w14:paraId="6BBA9400" w14:textId="77777777" w:rsidR="0082406E" w:rsidRDefault="0082406E">
      <w:pPr>
        <w:rPr>
          <w:lang w:eastAsia="ja-JP"/>
        </w:rPr>
      </w:pPr>
    </w:p>
    <w:p w14:paraId="6FCCB2B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AF20ED9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・提案内容をより見直して改善する。</w:t>
      </w:r>
    </w:p>
    <w:p w14:paraId="53305CFE" w14:textId="77777777" w:rsidR="0082406E" w:rsidRDefault="00000000">
      <w:pPr>
        <w:pStyle w:val="1"/>
      </w:pPr>
      <w:proofErr w:type="spellStart"/>
      <w:r>
        <w:t>名前：</w:t>
      </w:r>
      <w:r>
        <w:t>W</w:t>
      </w:r>
      <w:proofErr w:type="spellEnd"/>
    </w:p>
    <w:p w14:paraId="016C6507" w14:textId="77777777" w:rsidR="0082406E" w:rsidRDefault="00000000">
      <w:r>
        <w:t>名前：田中太郎</w:t>
      </w:r>
    </w:p>
    <w:p w14:paraId="366C6E79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8D6E2E2" w14:textId="77777777" w:rsidR="0082406E" w:rsidRDefault="0082406E"/>
    <w:p w14:paraId="66CAF5FB" w14:textId="77777777" w:rsidR="0082406E" w:rsidRDefault="00000000">
      <w:r>
        <w:t>【成果】</w:t>
      </w:r>
    </w:p>
    <w:p w14:paraId="134B7E05" w14:textId="77777777" w:rsidR="0082406E" w:rsidRDefault="00000000">
      <w:r>
        <w:t>■</w:t>
      </w:r>
      <w:r>
        <w:t>数値</w:t>
      </w:r>
    </w:p>
    <w:p w14:paraId="522E458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42D4ED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93653F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43F031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60676313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156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7950AD2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710E9C0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対象エンジニア名：鈴木花子さん</w:t>
      </w:r>
    </w:p>
    <w:p w14:paraId="4EE42006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20AD65A4" w14:textId="77777777" w:rsidR="0082406E" w:rsidRDefault="00000000">
      <w:proofErr w:type="spellStart"/>
      <w:r>
        <w:t>顧客所感：興味津</w:t>
      </w:r>
      <w:proofErr w:type="spellEnd"/>
      <w:r>
        <w:t>々</w:t>
      </w:r>
    </w:p>
    <w:p w14:paraId="372107CA" w14:textId="77777777" w:rsidR="0082406E" w:rsidRDefault="00000000">
      <w:r>
        <w:t>確度：約</w:t>
      </w:r>
      <w:r>
        <w:t>82</w:t>
      </w:r>
      <w:r>
        <w:t>％</w:t>
      </w:r>
    </w:p>
    <w:p w14:paraId="0934A79A" w14:textId="77777777" w:rsidR="0082406E" w:rsidRDefault="0082406E"/>
    <w:p w14:paraId="440E82E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BC0CE74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・山田さん：プロジェクトに興味あり</w:t>
      </w:r>
    </w:p>
    <w:p w14:paraId="2EBD1F9E" w14:textId="77777777" w:rsidR="0082406E" w:rsidRDefault="0082406E">
      <w:pPr>
        <w:rPr>
          <w:lang w:eastAsia="ja-JP"/>
        </w:rPr>
      </w:pPr>
    </w:p>
    <w:p w14:paraId="2872C46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55E521EB" w14:textId="77777777" w:rsidR="0082406E" w:rsidRDefault="00000000">
      <w:pPr>
        <w:rPr>
          <w:lang w:eastAsia="ja-JP"/>
        </w:rPr>
      </w:pPr>
      <w:r>
        <w:rPr>
          <w:lang w:eastAsia="ja-JP"/>
        </w:rPr>
        <w:t>・</w:t>
      </w:r>
      <w:r>
        <w:rPr>
          <w:lang w:eastAsia="ja-JP"/>
        </w:rPr>
        <w:t>XYZ</w:t>
      </w:r>
      <w:r>
        <w:rPr>
          <w:lang w:eastAsia="ja-JP"/>
        </w:rPr>
        <w:t>株式会社</w:t>
      </w:r>
      <w:r>
        <w:rPr>
          <w:lang w:eastAsia="ja-JP"/>
        </w:rPr>
        <w:t xml:space="preserve"> </w:t>
      </w:r>
      <w:r>
        <w:rPr>
          <w:lang w:eastAsia="ja-JP"/>
        </w:rPr>
        <w:t>山田様：新プロジェクトに期待</w:t>
      </w:r>
    </w:p>
    <w:p w14:paraId="52531C4C" w14:textId="77777777" w:rsidR="0082406E" w:rsidRDefault="0082406E">
      <w:pPr>
        <w:rPr>
          <w:lang w:eastAsia="ja-JP"/>
        </w:rPr>
      </w:pPr>
    </w:p>
    <w:p w14:paraId="597166F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6E8856B7" w14:textId="77777777" w:rsidR="0082406E" w:rsidRDefault="00000000">
      <w:pPr>
        <w:rPr>
          <w:lang w:eastAsia="ja-JP"/>
        </w:rPr>
      </w:pPr>
      <w:r>
        <w:rPr>
          <w:lang w:eastAsia="ja-JP"/>
        </w:rPr>
        <w:t>・提案資料作成</w:t>
      </w:r>
    </w:p>
    <w:p w14:paraId="7F7398C5" w14:textId="77777777" w:rsidR="0082406E" w:rsidRDefault="0082406E">
      <w:pPr>
        <w:rPr>
          <w:lang w:eastAsia="ja-JP"/>
        </w:rPr>
      </w:pPr>
    </w:p>
    <w:p w14:paraId="10B8CC28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C7CE77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7EC9486D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・エンジニアの反応が好意的だった</w:t>
      </w:r>
    </w:p>
    <w:p w14:paraId="0AEC6946" w14:textId="77777777" w:rsidR="0082406E" w:rsidRDefault="0082406E">
      <w:pPr>
        <w:rPr>
          <w:lang w:eastAsia="ja-JP"/>
        </w:rPr>
      </w:pPr>
    </w:p>
    <w:p w14:paraId="2A8F56A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7FC35A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・提案数が目標に届かなかった</w:t>
      </w:r>
    </w:p>
    <w:p w14:paraId="01A36AF1" w14:textId="77777777" w:rsidR="0082406E" w:rsidRDefault="0082406E">
      <w:pPr>
        <w:rPr>
          <w:lang w:eastAsia="ja-JP"/>
        </w:rPr>
      </w:pPr>
    </w:p>
    <w:p w14:paraId="754A4B2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E3232CC" w14:textId="77777777" w:rsidR="0082406E" w:rsidRDefault="00000000">
      <w:pPr>
        <w:rPr>
          <w:lang w:eastAsia="ja-JP"/>
        </w:rPr>
      </w:pPr>
      <w:r>
        <w:rPr>
          <w:lang w:eastAsia="ja-JP"/>
        </w:rPr>
        <w:t>・リマインドメールを増やす</w:t>
      </w:r>
    </w:p>
    <w:p w14:paraId="26D38577" w14:textId="77777777" w:rsidR="0082406E" w:rsidRDefault="00000000">
      <w:pPr>
        <w:pStyle w:val="1"/>
      </w:pPr>
      <w:proofErr w:type="spellStart"/>
      <w:r>
        <w:lastRenderedPageBreak/>
        <w:t>名前：</w:t>
      </w:r>
      <w:r>
        <w:t>X</w:t>
      </w:r>
      <w:proofErr w:type="spellEnd"/>
    </w:p>
    <w:p w14:paraId="1BB3F967" w14:textId="77777777" w:rsidR="0082406E" w:rsidRDefault="00000000">
      <w:r>
        <w:t>名前：山田太郎</w:t>
      </w:r>
    </w:p>
    <w:p w14:paraId="6273AFB8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0B2914BE" w14:textId="77777777" w:rsidR="0082406E" w:rsidRDefault="0082406E"/>
    <w:p w14:paraId="420D69E8" w14:textId="77777777" w:rsidR="0082406E" w:rsidRDefault="00000000">
      <w:r>
        <w:t>【成果】</w:t>
      </w:r>
    </w:p>
    <w:p w14:paraId="17A4BB8E" w14:textId="77777777" w:rsidR="0082406E" w:rsidRDefault="00000000">
      <w:r>
        <w:t>■</w:t>
      </w:r>
      <w:r>
        <w:t>数値</w:t>
      </w:r>
    </w:p>
    <w:p w14:paraId="25BBFAFF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3798DC4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E469EB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6441BB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DE8F74E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287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5D64367D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88B3A5D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対象エンジニア名：佐藤花子さん</w:t>
      </w:r>
    </w:p>
    <w:p w14:paraId="404B03A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エンジニア所感：技術的な提案が具体的で分かりやすかった</w:t>
      </w:r>
    </w:p>
    <w:p w14:paraId="18D755BD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顧客所感：社内での導入の可能性を検討中</w:t>
      </w:r>
    </w:p>
    <w:p w14:paraId="1800FF1E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7947D200" w14:textId="77777777" w:rsidR="0082406E" w:rsidRDefault="0082406E">
      <w:pPr>
        <w:rPr>
          <w:lang w:eastAsia="ja-JP"/>
        </w:rPr>
      </w:pPr>
    </w:p>
    <w:p w14:paraId="53503B5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4802583E" w14:textId="77777777" w:rsidR="0082406E" w:rsidRDefault="00000000">
      <w:pPr>
        <w:rPr>
          <w:lang w:eastAsia="ja-JP"/>
        </w:rPr>
      </w:pPr>
      <w:r>
        <w:rPr>
          <w:lang w:eastAsia="ja-JP"/>
        </w:rPr>
        <w:t>・田中太郎さん：新しいプロジェクトの要件を詳細にヒアリング</w:t>
      </w:r>
    </w:p>
    <w:p w14:paraId="1D002D39" w14:textId="77777777" w:rsidR="0082406E" w:rsidRDefault="0082406E">
      <w:pPr>
        <w:rPr>
          <w:lang w:eastAsia="ja-JP"/>
        </w:rPr>
      </w:pPr>
    </w:p>
    <w:p w14:paraId="2AD3B05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6218C4C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ABC ○○</w:t>
      </w:r>
      <w:r>
        <w:rPr>
          <w:lang w:eastAsia="ja-JP"/>
        </w:rPr>
        <w:t>様：新商品のプロモーションについて打ち合わせ</w:t>
      </w:r>
    </w:p>
    <w:p w14:paraId="200FEF0B" w14:textId="77777777" w:rsidR="0082406E" w:rsidRDefault="0082406E">
      <w:pPr>
        <w:rPr>
          <w:lang w:eastAsia="ja-JP"/>
        </w:rPr>
      </w:pPr>
    </w:p>
    <w:p w14:paraId="1E522BA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5161510D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・新しい提案書の作成</w:t>
      </w:r>
    </w:p>
    <w:p w14:paraId="1D6F4015" w14:textId="77777777" w:rsidR="0082406E" w:rsidRDefault="0082406E">
      <w:pPr>
        <w:rPr>
          <w:lang w:eastAsia="ja-JP"/>
        </w:rPr>
      </w:pPr>
    </w:p>
    <w:p w14:paraId="4FFA2FBB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C060B6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EF11D0E" w14:textId="77777777" w:rsidR="0082406E" w:rsidRDefault="00000000">
      <w:pPr>
        <w:rPr>
          <w:lang w:eastAsia="ja-JP"/>
        </w:rPr>
      </w:pPr>
      <w:r>
        <w:rPr>
          <w:lang w:eastAsia="ja-JP"/>
        </w:rPr>
        <w:t>・顧客とエンジニアの間でのコミュニケーションが円滑に進んだ点</w:t>
      </w:r>
    </w:p>
    <w:p w14:paraId="22F46E5D" w14:textId="77777777" w:rsidR="0082406E" w:rsidRDefault="0082406E">
      <w:pPr>
        <w:rPr>
          <w:lang w:eastAsia="ja-JP"/>
        </w:rPr>
      </w:pPr>
    </w:p>
    <w:p w14:paraId="163ABC2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651F4B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・提案数の有効性を高めるための改善点が見つからなかった点</w:t>
      </w:r>
    </w:p>
    <w:p w14:paraId="71271A87" w14:textId="77777777" w:rsidR="0082406E" w:rsidRDefault="0082406E">
      <w:pPr>
        <w:rPr>
          <w:lang w:eastAsia="ja-JP"/>
        </w:rPr>
      </w:pPr>
    </w:p>
    <w:p w14:paraId="0431906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7C7D6D7F" w14:textId="77777777" w:rsidR="0082406E" w:rsidRDefault="00000000">
      <w:pPr>
        <w:rPr>
          <w:lang w:eastAsia="ja-JP"/>
        </w:rPr>
      </w:pPr>
      <w:r>
        <w:rPr>
          <w:lang w:eastAsia="ja-JP"/>
        </w:rPr>
        <w:t>・提案書の内容をより具体的にし、顧客のニーズに合った提案をするよう努める</w:t>
      </w:r>
    </w:p>
    <w:p w14:paraId="72DE962C" w14:textId="77777777" w:rsidR="0082406E" w:rsidRDefault="00000000">
      <w:pPr>
        <w:pStyle w:val="1"/>
      </w:pPr>
      <w:proofErr w:type="spellStart"/>
      <w:r>
        <w:t>名前：</w:t>
      </w:r>
      <w:r>
        <w:t>Y</w:t>
      </w:r>
      <w:proofErr w:type="spellEnd"/>
    </w:p>
    <w:p w14:paraId="60340BB2" w14:textId="77777777" w:rsidR="0082406E" w:rsidRDefault="00000000">
      <w:r>
        <w:t>名前：山田太郎</w:t>
      </w:r>
    </w:p>
    <w:p w14:paraId="47B1934A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026C5FBE" w14:textId="77777777" w:rsidR="0082406E" w:rsidRDefault="0082406E"/>
    <w:p w14:paraId="12A1B80B" w14:textId="77777777" w:rsidR="0082406E" w:rsidRDefault="00000000">
      <w:r>
        <w:t>【成果】</w:t>
      </w:r>
    </w:p>
    <w:p w14:paraId="611E446E" w14:textId="77777777" w:rsidR="0082406E" w:rsidRDefault="00000000">
      <w:r>
        <w:t>■</w:t>
      </w:r>
      <w:r>
        <w:t>数値</w:t>
      </w:r>
    </w:p>
    <w:p w14:paraId="613416E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65FD884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601FAB2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4FB6816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BD503A3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235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45F9506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88EE84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対象エンジニア名：佐藤太郎さん</w:t>
      </w:r>
    </w:p>
    <w:p w14:paraId="6D7273C3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エンジニア所感：積極的な姿勢が印象的だった</w:t>
      </w:r>
    </w:p>
    <w:p w14:paraId="5ACFFCF8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顧客所感：プロフェッショナルな対応に感銘を受けた</w:t>
      </w:r>
    </w:p>
    <w:p w14:paraId="78289D1E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78</w:t>
      </w:r>
      <w:r>
        <w:rPr>
          <w:lang w:eastAsia="ja-JP"/>
        </w:rPr>
        <w:t>％</w:t>
      </w:r>
    </w:p>
    <w:p w14:paraId="49207EBC" w14:textId="77777777" w:rsidR="0082406E" w:rsidRDefault="0082406E">
      <w:pPr>
        <w:rPr>
          <w:lang w:eastAsia="ja-JP"/>
        </w:rPr>
      </w:pPr>
    </w:p>
    <w:p w14:paraId="7EAACF6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9E4A6B1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・鈴木さん：新しいプロジェクトに前向きな意見を提供</w:t>
      </w:r>
    </w:p>
    <w:p w14:paraId="53DBDEB1" w14:textId="77777777" w:rsidR="0082406E" w:rsidRDefault="0082406E">
      <w:pPr>
        <w:rPr>
          <w:lang w:eastAsia="ja-JP"/>
        </w:rPr>
      </w:pPr>
    </w:p>
    <w:p w14:paraId="34FB190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FFBC42A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・株式会社テスト</w:t>
      </w:r>
      <w:r>
        <w:rPr>
          <w:lang w:eastAsia="ja-JP"/>
        </w:rPr>
        <w:t xml:space="preserve"> ○○</w:t>
      </w:r>
      <w:r>
        <w:rPr>
          <w:lang w:eastAsia="ja-JP"/>
        </w:rPr>
        <w:t>様：新サービスの提案に興味を持っていただけた</w:t>
      </w:r>
    </w:p>
    <w:p w14:paraId="18A12F97" w14:textId="77777777" w:rsidR="0082406E" w:rsidRDefault="0082406E">
      <w:pPr>
        <w:rPr>
          <w:lang w:eastAsia="ja-JP"/>
        </w:rPr>
      </w:pPr>
    </w:p>
    <w:p w14:paraId="7AAB6D6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D90CF14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5764F0D4" w14:textId="77777777" w:rsidR="0082406E" w:rsidRDefault="0082406E">
      <w:pPr>
        <w:rPr>
          <w:lang w:eastAsia="ja-JP"/>
        </w:rPr>
      </w:pPr>
    </w:p>
    <w:p w14:paraId="5677E88E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1216CD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A5A8653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・顧客の反応が良く、新しい提案に対して期待が高まった</w:t>
      </w:r>
    </w:p>
    <w:p w14:paraId="4DDFD36D" w14:textId="77777777" w:rsidR="0082406E" w:rsidRDefault="0082406E">
      <w:pPr>
        <w:rPr>
          <w:lang w:eastAsia="ja-JP"/>
        </w:rPr>
      </w:pPr>
    </w:p>
    <w:p w14:paraId="1EBEDC0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B0CEEA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・提案数の増加が必要</w:t>
      </w:r>
    </w:p>
    <w:p w14:paraId="5A2CA09C" w14:textId="77777777" w:rsidR="0082406E" w:rsidRDefault="0082406E">
      <w:pPr>
        <w:rPr>
          <w:lang w:eastAsia="ja-JP"/>
        </w:rPr>
      </w:pPr>
    </w:p>
    <w:p w14:paraId="7D1A6AF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798788CF" w14:textId="77777777" w:rsidR="0082406E" w:rsidRDefault="00000000">
      <w:pPr>
        <w:rPr>
          <w:lang w:eastAsia="ja-JP"/>
        </w:rPr>
      </w:pPr>
      <w:r>
        <w:rPr>
          <w:lang w:eastAsia="ja-JP"/>
        </w:rPr>
        <w:t>・新たなリードの開拓を積極的に行う</w:t>
      </w:r>
    </w:p>
    <w:p w14:paraId="5F9854D3" w14:textId="77777777" w:rsidR="0082406E" w:rsidRDefault="00000000">
      <w:pPr>
        <w:pStyle w:val="1"/>
      </w:pPr>
      <w:proofErr w:type="spellStart"/>
      <w:r>
        <w:t>名前：</w:t>
      </w:r>
      <w:r>
        <w:t>Z</w:t>
      </w:r>
      <w:proofErr w:type="spellEnd"/>
    </w:p>
    <w:p w14:paraId="71FB0495" w14:textId="77777777" w:rsidR="0082406E" w:rsidRDefault="00000000">
      <w:r>
        <w:t>名前：藤井花子</w:t>
      </w:r>
    </w:p>
    <w:p w14:paraId="45EBB17A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E047E24" w14:textId="77777777" w:rsidR="0082406E" w:rsidRDefault="0082406E"/>
    <w:p w14:paraId="0D682FB4" w14:textId="77777777" w:rsidR="0082406E" w:rsidRDefault="00000000">
      <w:r>
        <w:lastRenderedPageBreak/>
        <w:t>【成果】</w:t>
      </w:r>
    </w:p>
    <w:p w14:paraId="70FAD358" w14:textId="77777777" w:rsidR="0082406E" w:rsidRDefault="00000000">
      <w:r>
        <w:t>■</w:t>
      </w:r>
      <w:r>
        <w:t>数値</w:t>
      </w:r>
    </w:p>
    <w:p w14:paraId="618AD7B2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681A3E7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56799F6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2E4D4A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FBF319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14DEFBD3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96F9283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対象エンジニア名：山田太郎さん</w:t>
      </w:r>
    </w:p>
    <w:p w14:paraId="585482A8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エンジニア所感：前向きな姿勢を示していた</w:t>
      </w:r>
    </w:p>
    <w:p w14:paraId="3D25436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顧客所感：プロフェッショナリズムを感じた</w:t>
      </w:r>
    </w:p>
    <w:p w14:paraId="59983849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75</w:t>
      </w:r>
      <w:r>
        <w:rPr>
          <w:lang w:eastAsia="ja-JP"/>
        </w:rPr>
        <w:t>％</w:t>
      </w:r>
    </w:p>
    <w:p w14:paraId="3FB42F3F" w14:textId="77777777" w:rsidR="0082406E" w:rsidRDefault="0082406E">
      <w:pPr>
        <w:rPr>
          <w:lang w:eastAsia="ja-JP"/>
        </w:rPr>
      </w:pPr>
    </w:p>
    <w:p w14:paraId="7E855ED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D94984D" w14:textId="77777777" w:rsidR="0082406E" w:rsidRDefault="00000000">
      <w:pPr>
        <w:rPr>
          <w:lang w:eastAsia="ja-JP"/>
        </w:rPr>
      </w:pPr>
      <w:r>
        <w:rPr>
          <w:lang w:eastAsia="ja-JP"/>
        </w:rPr>
        <w:t>・斎藤さん：新しいプロジェクトに興味津々</w:t>
      </w:r>
    </w:p>
    <w:p w14:paraId="28A3AA59" w14:textId="77777777" w:rsidR="0082406E" w:rsidRDefault="0082406E">
      <w:pPr>
        <w:rPr>
          <w:lang w:eastAsia="ja-JP"/>
        </w:rPr>
      </w:pPr>
    </w:p>
    <w:p w14:paraId="29CAF32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69DEB1F9" w14:textId="77777777" w:rsidR="0082406E" w:rsidRDefault="00000000">
      <w:pPr>
        <w:rPr>
          <w:lang w:eastAsia="ja-JP"/>
        </w:rPr>
      </w:pPr>
      <w:r>
        <w:rPr>
          <w:lang w:eastAsia="ja-JP"/>
        </w:rPr>
        <w:t>・</w:t>
      </w:r>
      <w:r>
        <w:rPr>
          <w:lang w:eastAsia="ja-JP"/>
        </w:rPr>
        <w:t>ABC</w:t>
      </w:r>
      <w:r>
        <w:rPr>
          <w:lang w:eastAsia="ja-JP"/>
        </w:rPr>
        <w:t>企業</w:t>
      </w:r>
      <w:r>
        <w:rPr>
          <w:lang w:eastAsia="ja-JP"/>
        </w:rPr>
        <w:t xml:space="preserve"> XYZ</w:t>
      </w:r>
      <w:r>
        <w:rPr>
          <w:lang w:eastAsia="ja-JP"/>
        </w:rPr>
        <w:t>様：新商品のプロモーションについて詳細な打ち合わせを行った</w:t>
      </w:r>
    </w:p>
    <w:p w14:paraId="1F5E8E00" w14:textId="77777777" w:rsidR="0082406E" w:rsidRDefault="0082406E">
      <w:pPr>
        <w:rPr>
          <w:lang w:eastAsia="ja-JP"/>
        </w:rPr>
      </w:pPr>
    </w:p>
    <w:p w14:paraId="097A691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81EA86B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・マーケティング支援</w:t>
      </w:r>
    </w:p>
    <w:p w14:paraId="0B2FDD87" w14:textId="77777777" w:rsidR="0082406E" w:rsidRDefault="0082406E">
      <w:pPr>
        <w:rPr>
          <w:lang w:eastAsia="ja-JP"/>
        </w:rPr>
      </w:pPr>
    </w:p>
    <w:p w14:paraId="4652308D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A1D670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505DD78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・新しい顧客との繋がりが増えたこと</w:t>
      </w:r>
    </w:p>
    <w:p w14:paraId="3D0E1657" w14:textId="77777777" w:rsidR="0082406E" w:rsidRDefault="0082406E">
      <w:pPr>
        <w:rPr>
          <w:lang w:eastAsia="ja-JP"/>
        </w:rPr>
      </w:pPr>
    </w:p>
    <w:p w14:paraId="607BE7F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C7EB8D7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・提案数の不明な部分が多かったこと</w:t>
      </w:r>
    </w:p>
    <w:p w14:paraId="7485B5DE" w14:textId="77777777" w:rsidR="0082406E" w:rsidRDefault="0082406E">
      <w:pPr>
        <w:rPr>
          <w:lang w:eastAsia="ja-JP"/>
        </w:rPr>
      </w:pPr>
    </w:p>
    <w:p w14:paraId="489EF47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5156BF3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・提案内容をより具体的に説明するよう改善する</w:t>
      </w:r>
    </w:p>
    <w:p w14:paraId="71DB0046" w14:textId="77777777" w:rsidR="0082406E" w:rsidRDefault="00000000">
      <w:pPr>
        <w:pStyle w:val="1"/>
      </w:pPr>
      <w:proofErr w:type="spellStart"/>
      <w:r>
        <w:t>名前：</w:t>
      </w:r>
      <w:r>
        <w:t>AA</w:t>
      </w:r>
      <w:proofErr w:type="spellEnd"/>
    </w:p>
    <w:p w14:paraId="79A663B4" w14:textId="77777777" w:rsidR="0082406E" w:rsidRDefault="00000000">
      <w:r>
        <w:t>名前：山田太郎</w:t>
      </w:r>
    </w:p>
    <w:p w14:paraId="7F4BEE57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F038CD9" w14:textId="77777777" w:rsidR="0082406E" w:rsidRDefault="0082406E"/>
    <w:p w14:paraId="663F2371" w14:textId="77777777" w:rsidR="0082406E" w:rsidRDefault="00000000">
      <w:r>
        <w:t>【成果】</w:t>
      </w:r>
    </w:p>
    <w:p w14:paraId="1F3F9240" w14:textId="77777777" w:rsidR="0082406E" w:rsidRDefault="00000000">
      <w:r>
        <w:t>■</w:t>
      </w:r>
      <w:r>
        <w:t>数値</w:t>
      </w:r>
    </w:p>
    <w:p w14:paraId="64DA5FD0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289AA21B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F499CB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560E913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7E6D32A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320</w:t>
      </w:r>
      <w:r>
        <w:rPr>
          <w:lang w:eastAsia="ja-JP"/>
        </w:rPr>
        <w:t>件</w:t>
      </w:r>
      <w:r>
        <w:rPr>
          <w:lang w:eastAsia="ja-JP"/>
        </w:rPr>
        <w:t xml:space="preserve"> </w:t>
      </w:r>
      <w:r>
        <w:rPr>
          <w:lang w:eastAsia="ja-JP"/>
        </w:rPr>
        <w:t>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D3FAB5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E9D8545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対象エンジニア名：鈴木花子さん</w:t>
      </w:r>
    </w:p>
    <w:p w14:paraId="0C0E7F49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エンジニア所感：技術力が高い</w:t>
      </w:r>
    </w:p>
    <w:p w14:paraId="2335D77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顧客所感：提案内容に満足</w:t>
      </w:r>
    </w:p>
    <w:p w14:paraId="639859DB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66BC0E08" w14:textId="77777777" w:rsidR="0082406E" w:rsidRDefault="0082406E">
      <w:pPr>
        <w:rPr>
          <w:lang w:eastAsia="ja-JP"/>
        </w:rPr>
      </w:pPr>
    </w:p>
    <w:p w14:paraId="5773433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BE5730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・佐藤健太さん：新プロジェクトの要件確認</w:t>
      </w:r>
    </w:p>
    <w:p w14:paraId="2C7BF27F" w14:textId="77777777" w:rsidR="0082406E" w:rsidRDefault="0082406E">
      <w:pPr>
        <w:rPr>
          <w:lang w:eastAsia="ja-JP"/>
        </w:rPr>
      </w:pPr>
    </w:p>
    <w:p w14:paraId="2A12C94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DC08C2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様：新サービスの打ち合わせ</w:t>
      </w:r>
    </w:p>
    <w:p w14:paraId="4ECD6219" w14:textId="77777777" w:rsidR="0082406E" w:rsidRDefault="0082406E">
      <w:pPr>
        <w:rPr>
          <w:lang w:eastAsia="ja-JP"/>
        </w:rPr>
      </w:pPr>
    </w:p>
    <w:p w14:paraId="3839402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7602285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0E18FAD2" w14:textId="77777777" w:rsidR="0082406E" w:rsidRDefault="0082406E">
      <w:pPr>
        <w:rPr>
          <w:lang w:eastAsia="ja-JP"/>
        </w:rPr>
      </w:pPr>
    </w:p>
    <w:p w14:paraId="6F5B0E19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338BDA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2D1ABE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・提案数の増加</w:t>
      </w:r>
    </w:p>
    <w:p w14:paraId="40BD9CA2" w14:textId="77777777" w:rsidR="0082406E" w:rsidRDefault="0082406E">
      <w:pPr>
        <w:rPr>
          <w:lang w:eastAsia="ja-JP"/>
        </w:rPr>
      </w:pPr>
    </w:p>
    <w:p w14:paraId="452EBE2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2D41E411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・面談獲得数の低さ</w:t>
      </w:r>
    </w:p>
    <w:p w14:paraId="53D72A5B" w14:textId="77777777" w:rsidR="0082406E" w:rsidRDefault="0082406E">
      <w:pPr>
        <w:rPr>
          <w:lang w:eastAsia="ja-JP"/>
        </w:rPr>
      </w:pPr>
    </w:p>
    <w:p w14:paraId="0080B82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5259ADD" w14:textId="77777777" w:rsidR="0082406E" w:rsidRDefault="00000000">
      <w:pPr>
        <w:rPr>
          <w:lang w:eastAsia="ja-JP"/>
        </w:rPr>
      </w:pPr>
      <w:r>
        <w:rPr>
          <w:lang w:eastAsia="ja-JP"/>
        </w:rPr>
        <w:t>・リード獲得方法の見直し</w:t>
      </w:r>
    </w:p>
    <w:p w14:paraId="6EB3034C" w14:textId="77777777" w:rsidR="0082406E" w:rsidRDefault="00000000">
      <w:pPr>
        <w:pStyle w:val="1"/>
      </w:pPr>
      <w:proofErr w:type="spellStart"/>
      <w:r>
        <w:t>名前：</w:t>
      </w:r>
      <w:r>
        <w:t>AB</w:t>
      </w:r>
      <w:proofErr w:type="spellEnd"/>
    </w:p>
    <w:p w14:paraId="64927F4E" w14:textId="77777777" w:rsidR="0082406E" w:rsidRDefault="00000000">
      <w:r>
        <w:t>名前：石川</w:t>
      </w:r>
      <w:r>
        <w:t xml:space="preserve"> </w:t>
      </w:r>
      <w:r>
        <w:t>真樹</w:t>
      </w:r>
    </w:p>
    <w:p w14:paraId="632AC78C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B363B7E" w14:textId="77777777" w:rsidR="0082406E" w:rsidRDefault="0082406E"/>
    <w:p w14:paraId="6A9557B8" w14:textId="77777777" w:rsidR="0082406E" w:rsidRDefault="00000000">
      <w:r>
        <w:t>【成果】</w:t>
      </w:r>
    </w:p>
    <w:p w14:paraId="7E530CED" w14:textId="77777777" w:rsidR="0082406E" w:rsidRDefault="00000000">
      <w:r>
        <w:t>■</w:t>
      </w:r>
      <w:r>
        <w:t>数値</w:t>
      </w:r>
    </w:p>
    <w:p w14:paraId="5323CD3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F83BCA0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BE80837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F8FE166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3DC6E178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125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11C48327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AE81861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対象エンジニア名：佐々木さん</w:t>
      </w:r>
    </w:p>
    <w:p w14:paraId="74FC1754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エンジニア所感：前向きな意見をたくさんいただきました。</w:t>
      </w:r>
    </w:p>
    <w:p w14:paraId="0617E668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顧客所感：プランに興味を持ってくれている様子。</w:t>
      </w:r>
    </w:p>
    <w:p w14:paraId="5DEEE50B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82</w:t>
      </w:r>
      <w:r>
        <w:rPr>
          <w:lang w:eastAsia="ja-JP"/>
        </w:rPr>
        <w:t>％</w:t>
      </w:r>
    </w:p>
    <w:p w14:paraId="30D5B8DB" w14:textId="77777777" w:rsidR="0082406E" w:rsidRDefault="0082406E">
      <w:pPr>
        <w:rPr>
          <w:lang w:eastAsia="ja-JP"/>
        </w:rPr>
      </w:pPr>
    </w:p>
    <w:p w14:paraId="1221659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642A533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・山田さん：新しいプロジェクトに興味を持ってくれている。</w:t>
      </w:r>
    </w:p>
    <w:p w14:paraId="65C86579" w14:textId="77777777" w:rsidR="0082406E" w:rsidRDefault="0082406E">
      <w:pPr>
        <w:rPr>
          <w:lang w:eastAsia="ja-JP"/>
        </w:rPr>
      </w:pPr>
    </w:p>
    <w:p w14:paraId="53E9CBE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B3FCA1C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・株式会社サイバーネット</w:t>
      </w:r>
      <w:r>
        <w:rPr>
          <w:lang w:eastAsia="ja-JP"/>
        </w:rPr>
        <w:t xml:space="preserve"> </w:t>
      </w:r>
      <w:r>
        <w:rPr>
          <w:lang w:eastAsia="ja-JP"/>
        </w:rPr>
        <w:t>様：提案内容にご納得いただけました。</w:t>
      </w:r>
    </w:p>
    <w:p w14:paraId="69397DAB" w14:textId="77777777" w:rsidR="0082406E" w:rsidRDefault="0082406E">
      <w:pPr>
        <w:rPr>
          <w:lang w:eastAsia="ja-JP"/>
        </w:rPr>
      </w:pPr>
    </w:p>
    <w:p w14:paraId="5D96FFB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4DD9762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・新しいプロジェクトの準備</w:t>
      </w:r>
    </w:p>
    <w:p w14:paraId="44053409" w14:textId="77777777" w:rsidR="0082406E" w:rsidRDefault="0082406E">
      <w:pPr>
        <w:rPr>
          <w:lang w:eastAsia="ja-JP"/>
        </w:rPr>
      </w:pPr>
    </w:p>
    <w:p w14:paraId="16AA2845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8D7A13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235116D2" w14:textId="77777777" w:rsidR="0082406E" w:rsidRDefault="00000000">
      <w:pPr>
        <w:rPr>
          <w:lang w:eastAsia="ja-JP"/>
        </w:rPr>
      </w:pPr>
      <w:r>
        <w:rPr>
          <w:lang w:eastAsia="ja-JP"/>
        </w:rPr>
        <w:t>・顧客からのフィードバックが良かった。</w:t>
      </w:r>
    </w:p>
    <w:p w14:paraId="78E54D94" w14:textId="77777777" w:rsidR="0082406E" w:rsidRDefault="0082406E">
      <w:pPr>
        <w:rPr>
          <w:lang w:eastAsia="ja-JP"/>
        </w:rPr>
      </w:pPr>
    </w:p>
    <w:p w14:paraId="0FDE180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64DC380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・提案の中身をもっと詳しく説明する必要がある。</w:t>
      </w:r>
    </w:p>
    <w:p w14:paraId="0051ED5B" w14:textId="77777777" w:rsidR="0082406E" w:rsidRDefault="0082406E">
      <w:pPr>
        <w:rPr>
          <w:lang w:eastAsia="ja-JP"/>
        </w:rPr>
      </w:pPr>
    </w:p>
    <w:p w14:paraId="620B6617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対策：</w:t>
      </w:r>
    </w:p>
    <w:p w14:paraId="6A587CBC" w14:textId="77777777" w:rsidR="0082406E" w:rsidRDefault="00000000">
      <w:pPr>
        <w:rPr>
          <w:lang w:eastAsia="ja-JP"/>
        </w:rPr>
      </w:pPr>
      <w:r>
        <w:rPr>
          <w:lang w:eastAsia="ja-JP"/>
        </w:rPr>
        <w:t>・提案資料を見直し、詳細を追加する。</w:t>
      </w:r>
    </w:p>
    <w:p w14:paraId="5FB6349A" w14:textId="77777777" w:rsidR="0082406E" w:rsidRDefault="00000000">
      <w:pPr>
        <w:pStyle w:val="1"/>
      </w:pPr>
      <w:proofErr w:type="spellStart"/>
      <w:r>
        <w:t>名前：</w:t>
      </w:r>
      <w:r>
        <w:t>AC</w:t>
      </w:r>
      <w:proofErr w:type="spellEnd"/>
    </w:p>
    <w:p w14:paraId="6C0CDEE5" w14:textId="77777777" w:rsidR="0082406E" w:rsidRDefault="00000000">
      <w:r>
        <w:t>名前：</w:t>
      </w:r>
      <w:r>
        <w:t>AC</w:t>
      </w:r>
    </w:p>
    <w:p w14:paraId="44CFE70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6E00BA1" w14:textId="77777777" w:rsidR="0082406E" w:rsidRDefault="0082406E"/>
    <w:p w14:paraId="0C2B0FE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B0D164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01BD4EA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76C4076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95DA22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822D65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B857A1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7AAA4821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19E1099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57EFAC1A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エンジニア所感：プロフェッショナルなアプローチで驚かれました。</w:t>
      </w:r>
    </w:p>
    <w:p w14:paraId="20AA384A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顧客所感：提案内容に興味を持ってくれました。</w:t>
      </w:r>
    </w:p>
    <w:p w14:paraId="3D3E365D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16B87291" w14:textId="77777777" w:rsidR="0082406E" w:rsidRDefault="0082406E">
      <w:pPr>
        <w:rPr>
          <w:lang w:eastAsia="ja-JP"/>
        </w:rPr>
      </w:pPr>
    </w:p>
    <w:p w14:paraId="3D0FE3E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5A76D8A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・佐藤さん：新しいプロジェクトに興味を持ってくれました。</w:t>
      </w:r>
    </w:p>
    <w:p w14:paraId="2321FF55" w14:textId="77777777" w:rsidR="0082406E" w:rsidRDefault="0082406E">
      <w:pPr>
        <w:rPr>
          <w:lang w:eastAsia="ja-JP"/>
        </w:rPr>
      </w:pPr>
    </w:p>
    <w:p w14:paraId="6A4D1C3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B3F8C79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様：新サービスの導入に前向きな意見をいただきました。</w:t>
      </w:r>
    </w:p>
    <w:p w14:paraId="3FFCBD6C" w14:textId="77777777" w:rsidR="0082406E" w:rsidRDefault="0082406E">
      <w:pPr>
        <w:rPr>
          <w:lang w:eastAsia="ja-JP"/>
        </w:rPr>
      </w:pPr>
    </w:p>
    <w:p w14:paraId="5DFBAC4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B0DFE89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02EA8B37" w14:textId="77777777" w:rsidR="0082406E" w:rsidRDefault="0082406E">
      <w:pPr>
        <w:rPr>
          <w:lang w:eastAsia="ja-JP"/>
        </w:rPr>
      </w:pPr>
    </w:p>
    <w:p w14:paraId="7AEB6E5B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4F58DC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B4DBBE0" w14:textId="77777777" w:rsidR="0082406E" w:rsidRDefault="00000000">
      <w:pPr>
        <w:rPr>
          <w:lang w:eastAsia="ja-JP"/>
        </w:rPr>
      </w:pPr>
      <w:r>
        <w:rPr>
          <w:lang w:eastAsia="ja-JP"/>
        </w:rPr>
        <w:t>・顧客とのコミュニケーションがスムーズに進んだこと</w:t>
      </w:r>
    </w:p>
    <w:p w14:paraId="002D6861" w14:textId="77777777" w:rsidR="0082406E" w:rsidRDefault="0082406E">
      <w:pPr>
        <w:rPr>
          <w:lang w:eastAsia="ja-JP"/>
        </w:rPr>
      </w:pPr>
    </w:p>
    <w:p w14:paraId="690A093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1102A65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・提案内容の説明が不十分だったこと</w:t>
      </w:r>
    </w:p>
    <w:p w14:paraId="24373B63" w14:textId="77777777" w:rsidR="0082406E" w:rsidRDefault="0082406E">
      <w:pPr>
        <w:rPr>
          <w:lang w:eastAsia="ja-JP"/>
        </w:rPr>
      </w:pPr>
    </w:p>
    <w:p w14:paraId="75EDFE8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649AE3F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・提案内容をより具体的に説明するよう注意する</w:t>
      </w:r>
    </w:p>
    <w:p w14:paraId="13AE8BD1" w14:textId="77777777" w:rsidR="0082406E" w:rsidRDefault="00000000">
      <w:pPr>
        <w:pStyle w:val="1"/>
      </w:pPr>
      <w:proofErr w:type="spellStart"/>
      <w:r>
        <w:t>名前：</w:t>
      </w:r>
      <w:r>
        <w:t>AD</w:t>
      </w:r>
      <w:proofErr w:type="spellEnd"/>
    </w:p>
    <w:p w14:paraId="2A369E1B" w14:textId="77777777" w:rsidR="0082406E" w:rsidRDefault="00000000">
      <w:r>
        <w:t>名前：</w:t>
      </w:r>
      <w:r>
        <w:t>AD</w:t>
      </w:r>
    </w:p>
    <w:p w14:paraId="0C5C28BC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6936D3E" w14:textId="77777777" w:rsidR="0082406E" w:rsidRDefault="0082406E"/>
    <w:p w14:paraId="20D2BF2A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FFC675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2115D146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D0A1B48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7C5837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1F51D5D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1861A09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312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0A19F3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・面談実施数：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364DF10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0FCE2E80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エンジニア所感：協力的で素晴らしい</w:t>
      </w:r>
    </w:p>
    <w:p w14:paraId="73DA9520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顧客所感：興味を持っている様子</w:t>
      </w:r>
    </w:p>
    <w:p w14:paraId="2397E869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70</w:t>
      </w:r>
      <w:r>
        <w:rPr>
          <w:lang w:eastAsia="ja-JP"/>
        </w:rPr>
        <w:t>％</w:t>
      </w:r>
    </w:p>
    <w:p w14:paraId="15BBBA52" w14:textId="77777777" w:rsidR="0082406E" w:rsidRDefault="0082406E">
      <w:pPr>
        <w:rPr>
          <w:lang w:eastAsia="ja-JP"/>
        </w:rPr>
      </w:pPr>
    </w:p>
    <w:p w14:paraId="5DE79BC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194FFFC8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・佐藤さん：積極的に意見を述べてくれた</w:t>
      </w:r>
    </w:p>
    <w:p w14:paraId="2D145102" w14:textId="77777777" w:rsidR="0082406E" w:rsidRDefault="0082406E">
      <w:pPr>
        <w:rPr>
          <w:lang w:eastAsia="ja-JP"/>
        </w:rPr>
      </w:pPr>
    </w:p>
    <w:p w14:paraId="7F7479C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32711FD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様：新しい提案に興味を持ってくれた</w:t>
      </w:r>
    </w:p>
    <w:p w14:paraId="38DF2C7C" w14:textId="77777777" w:rsidR="0082406E" w:rsidRDefault="0082406E">
      <w:pPr>
        <w:rPr>
          <w:lang w:eastAsia="ja-JP"/>
        </w:rPr>
      </w:pPr>
    </w:p>
    <w:p w14:paraId="64BA5F6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5CEB8BEC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5363C6D5" w14:textId="77777777" w:rsidR="0082406E" w:rsidRDefault="0082406E">
      <w:pPr>
        <w:rPr>
          <w:lang w:eastAsia="ja-JP"/>
        </w:rPr>
      </w:pPr>
    </w:p>
    <w:p w14:paraId="35CFBB03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D462F9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89BA07A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・エンジニアの協力度が高かった</w:t>
      </w:r>
    </w:p>
    <w:p w14:paraId="556810DB" w14:textId="77777777" w:rsidR="0082406E" w:rsidRDefault="00000000">
      <w:pPr>
        <w:rPr>
          <w:lang w:eastAsia="ja-JP"/>
        </w:rPr>
      </w:pPr>
      <w:r>
        <w:rPr>
          <w:lang w:eastAsia="ja-JP"/>
        </w:rPr>
        <w:t>・顧客から興味を持ってもらえた点</w:t>
      </w:r>
    </w:p>
    <w:p w14:paraId="145B85AA" w14:textId="77777777" w:rsidR="0082406E" w:rsidRDefault="0082406E">
      <w:pPr>
        <w:rPr>
          <w:lang w:eastAsia="ja-JP"/>
        </w:rPr>
      </w:pPr>
    </w:p>
    <w:p w14:paraId="1623980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E8B68F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・提案数の有効率を上げる必要がある</w:t>
      </w:r>
    </w:p>
    <w:p w14:paraId="7547405E" w14:textId="77777777" w:rsidR="0082406E" w:rsidRDefault="0082406E">
      <w:pPr>
        <w:rPr>
          <w:lang w:eastAsia="ja-JP"/>
        </w:rPr>
      </w:pPr>
    </w:p>
    <w:p w14:paraId="497D589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8BCC88F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・提案内容の見直しを行う</w:t>
      </w:r>
    </w:p>
    <w:p w14:paraId="2D67142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・顧客のニーズに合わせた提案を考える</w:t>
      </w:r>
    </w:p>
    <w:p w14:paraId="667C0B54" w14:textId="77777777" w:rsidR="0082406E" w:rsidRDefault="00000000">
      <w:pPr>
        <w:pStyle w:val="1"/>
      </w:pPr>
      <w:proofErr w:type="spellStart"/>
      <w:r>
        <w:t>名前：</w:t>
      </w:r>
      <w:r>
        <w:t>AE</w:t>
      </w:r>
      <w:proofErr w:type="spellEnd"/>
    </w:p>
    <w:p w14:paraId="3FCB9173" w14:textId="77777777" w:rsidR="0082406E" w:rsidRDefault="00000000">
      <w:r>
        <w:t>名前：</w:t>
      </w:r>
      <w:r>
        <w:t>AE</w:t>
      </w:r>
    </w:p>
    <w:p w14:paraId="7F97ACE2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8D05E92" w14:textId="77777777" w:rsidR="0082406E" w:rsidRDefault="0082406E"/>
    <w:p w14:paraId="6CC90CA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7F69DF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B16AAA0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F9CA83F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77EF56D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3E39421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3CB692FA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342</w:t>
      </w:r>
      <w:r>
        <w:rPr>
          <w:lang w:eastAsia="ja-JP"/>
        </w:rPr>
        <w:t>件　本日</w:t>
      </w:r>
      <w:r>
        <w:rPr>
          <w:lang w:eastAsia="ja-JP"/>
        </w:rPr>
        <w:t>5</w:t>
      </w:r>
      <w:r>
        <w:rPr>
          <w:lang w:eastAsia="ja-JP"/>
        </w:rPr>
        <w:t>名追加</w:t>
      </w:r>
    </w:p>
    <w:p w14:paraId="43314442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54145DB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2C5CD34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エンジニア所感：技術的な課題が多いが、前向きな姿勢</w:t>
      </w:r>
    </w:p>
    <w:p w14:paraId="00215C47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顧客所感：興味を持っていただけた</w:t>
      </w:r>
    </w:p>
    <w:p w14:paraId="1ADDC658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490EDA70" w14:textId="77777777" w:rsidR="0082406E" w:rsidRDefault="0082406E">
      <w:pPr>
        <w:rPr>
          <w:lang w:eastAsia="ja-JP"/>
        </w:rPr>
      </w:pPr>
    </w:p>
    <w:p w14:paraId="59DED2F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44FB36E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・鈴木さん：新しいプロジェクトに興味あり</w:t>
      </w:r>
    </w:p>
    <w:p w14:paraId="10A3662B" w14:textId="77777777" w:rsidR="0082406E" w:rsidRDefault="0082406E">
      <w:pPr>
        <w:rPr>
          <w:lang w:eastAsia="ja-JP"/>
        </w:rPr>
      </w:pPr>
    </w:p>
    <w:p w14:paraId="679345F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7F0772B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様：新サービスの提案を検討中</w:t>
      </w:r>
    </w:p>
    <w:p w14:paraId="7F185CF2" w14:textId="77777777" w:rsidR="0082406E" w:rsidRDefault="0082406E">
      <w:pPr>
        <w:rPr>
          <w:lang w:eastAsia="ja-JP"/>
        </w:rPr>
      </w:pPr>
    </w:p>
    <w:p w14:paraId="64B2B62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アシスト</w:t>
      </w:r>
    </w:p>
    <w:p w14:paraId="37041619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・新規顧客開拓のサポート</w:t>
      </w:r>
    </w:p>
    <w:p w14:paraId="32D07B93" w14:textId="77777777" w:rsidR="0082406E" w:rsidRDefault="0082406E">
      <w:pPr>
        <w:rPr>
          <w:lang w:eastAsia="ja-JP"/>
        </w:rPr>
      </w:pPr>
    </w:p>
    <w:p w14:paraId="03217C9D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6B64E1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ADE3435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・面談獲得数が好調であったこと</w:t>
      </w:r>
    </w:p>
    <w:p w14:paraId="09857EB1" w14:textId="77777777" w:rsidR="0082406E" w:rsidRDefault="0082406E">
      <w:pPr>
        <w:rPr>
          <w:lang w:eastAsia="ja-JP"/>
        </w:rPr>
      </w:pPr>
    </w:p>
    <w:p w14:paraId="615A10E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748895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・提案数の有効率が低いこと</w:t>
      </w:r>
    </w:p>
    <w:p w14:paraId="14CA0416" w14:textId="77777777" w:rsidR="0082406E" w:rsidRDefault="0082406E">
      <w:pPr>
        <w:rPr>
          <w:lang w:eastAsia="ja-JP"/>
        </w:rPr>
      </w:pPr>
    </w:p>
    <w:p w14:paraId="250B70E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2F7D8AA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・エンジニアの技術的なサポートを強化し、提案の質を向上させる</w:t>
      </w:r>
    </w:p>
    <w:p w14:paraId="393FBDD0" w14:textId="77777777" w:rsidR="0082406E" w:rsidRDefault="00000000">
      <w:pPr>
        <w:pStyle w:val="1"/>
      </w:pPr>
      <w:proofErr w:type="spellStart"/>
      <w:r>
        <w:t>名前：</w:t>
      </w:r>
      <w:r>
        <w:t>AF</w:t>
      </w:r>
      <w:proofErr w:type="spellEnd"/>
    </w:p>
    <w:p w14:paraId="5D61960C" w14:textId="77777777" w:rsidR="0082406E" w:rsidRDefault="00000000">
      <w:r>
        <w:t>名前：</w:t>
      </w:r>
      <w:r>
        <w:t>AF</w:t>
      </w:r>
    </w:p>
    <w:p w14:paraId="03C64120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67BD1847" w14:textId="77777777" w:rsidR="0082406E" w:rsidRDefault="0082406E"/>
    <w:p w14:paraId="5C5949B6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86DB6D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540D1DC4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163BCE1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F5EBCD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07F9EE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B000E75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4C379916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BF8C12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対象エンジニア名：佐藤さん</w:t>
      </w:r>
    </w:p>
    <w:p w14:paraId="6115C430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エンジニア所感：やりがいを感じている</w:t>
      </w:r>
    </w:p>
    <w:p w14:paraId="1B143DEE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顧客所感：新しい提案が興味深い</w:t>
      </w:r>
    </w:p>
    <w:p w14:paraId="72989ACA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63773496" w14:textId="77777777" w:rsidR="0082406E" w:rsidRDefault="0082406E">
      <w:pPr>
        <w:rPr>
          <w:lang w:eastAsia="ja-JP"/>
        </w:rPr>
      </w:pPr>
    </w:p>
    <w:p w14:paraId="6F294C6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1E6543E5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・鈴木さん：今後の展望について</w:t>
      </w:r>
    </w:p>
    <w:p w14:paraId="2DEA6376" w14:textId="77777777" w:rsidR="0082406E" w:rsidRDefault="0082406E">
      <w:pPr>
        <w:rPr>
          <w:lang w:eastAsia="ja-JP"/>
        </w:rPr>
      </w:pPr>
    </w:p>
    <w:p w14:paraId="13F6735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0B3C9C3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様：新商品の提案</w:t>
      </w:r>
    </w:p>
    <w:p w14:paraId="3C503307" w14:textId="77777777" w:rsidR="0082406E" w:rsidRDefault="0082406E">
      <w:pPr>
        <w:rPr>
          <w:lang w:eastAsia="ja-JP"/>
        </w:rPr>
      </w:pPr>
    </w:p>
    <w:p w14:paraId="6BC270A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D699496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7675FC28" w14:textId="77777777" w:rsidR="0082406E" w:rsidRDefault="0082406E">
      <w:pPr>
        <w:rPr>
          <w:lang w:eastAsia="ja-JP"/>
        </w:rPr>
      </w:pPr>
    </w:p>
    <w:p w14:paraId="2757772E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6183E1D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B7D10C4" w14:textId="77777777" w:rsidR="0082406E" w:rsidRDefault="00000000">
      <w:pPr>
        <w:rPr>
          <w:lang w:eastAsia="ja-JP"/>
        </w:rPr>
      </w:pPr>
      <w:r>
        <w:rPr>
          <w:lang w:eastAsia="ja-JP"/>
        </w:rPr>
        <w:t>・提案が受け入れられたこと</w:t>
      </w:r>
    </w:p>
    <w:p w14:paraId="27F8E022" w14:textId="77777777" w:rsidR="0082406E" w:rsidRDefault="0082406E">
      <w:pPr>
        <w:rPr>
          <w:lang w:eastAsia="ja-JP"/>
        </w:rPr>
      </w:pPr>
    </w:p>
    <w:p w14:paraId="11BB434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810ED35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・オファー数の向上が必要</w:t>
      </w:r>
    </w:p>
    <w:p w14:paraId="1C68F21B" w14:textId="77777777" w:rsidR="0082406E" w:rsidRDefault="0082406E">
      <w:pPr>
        <w:rPr>
          <w:lang w:eastAsia="ja-JP"/>
        </w:rPr>
      </w:pPr>
    </w:p>
    <w:p w14:paraId="011CC63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7ECB545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・新しい営業手法の導入</w:t>
      </w:r>
    </w:p>
    <w:p w14:paraId="5EF305FC" w14:textId="77777777" w:rsidR="0082406E" w:rsidRDefault="00000000">
      <w:pPr>
        <w:pStyle w:val="1"/>
      </w:pPr>
      <w:proofErr w:type="spellStart"/>
      <w:r>
        <w:t>名前：</w:t>
      </w:r>
      <w:r>
        <w:t>AG</w:t>
      </w:r>
      <w:proofErr w:type="spellEnd"/>
    </w:p>
    <w:p w14:paraId="2C398BC2" w14:textId="77777777" w:rsidR="0082406E" w:rsidRDefault="00000000">
      <w:r>
        <w:t>名前：</w:t>
      </w:r>
      <w:r>
        <w:t>AG</w:t>
      </w:r>
    </w:p>
    <w:p w14:paraId="36B36AF1" w14:textId="77777777" w:rsidR="0082406E" w:rsidRDefault="00000000">
      <w:r>
        <w:lastRenderedPageBreak/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C1A74BF" w14:textId="77777777" w:rsidR="0082406E" w:rsidRDefault="0082406E"/>
    <w:p w14:paraId="3DFD8B05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2CB0B2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02784DFC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C547C7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037926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5EF7B07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5F3895AC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215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18D2D149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AB3A34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088BB8C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エンジニア所感：前向きな姿勢を見せてくれた。</w:t>
      </w:r>
    </w:p>
    <w:p w14:paraId="733B9568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顧客所感：熱心な対応で好印象を持たれた。</w:t>
      </w:r>
    </w:p>
    <w:p w14:paraId="4FDFBA0E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54F18DEA" w14:textId="77777777" w:rsidR="0082406E" w:rsidRDefault="0082406E">
      <w:pPr>
        <w:rPr>
          <w:lang w:eastAsia="ja-JP"/>
        </w:rPr>
      </w:pPr>
    </w:p>
    <w:p w14:paraId="51DE3A4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556D86D6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・山田さん：新しいプロジェクトに興味を持っている。</w:t>
      </w:r>
    </w:p>
    <w:p w14:paraId="65DA948F" w14:textId="77777777" w:rsidR="0082406E" w:rsidRDefault="0082406E">
      <w:pPr>
        <w:rPr>
          <w:lang w:eastAsia="ja-JP"/>
        </w:rPr>
      </w:pPr>
    </w:p>
    <w:p w14:paraId="0D82237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54976D30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ABC ○○</w:t>
      </w:r>
      <w:r>
        <w:rPr>
          <w:lang w:eastAsia="ja-JP"/>
        </w:rPr>
        <w:t>様：新サービスの提案に興味を持っていただけた。</w:t>
      </w:r>
    </w:p>
    <w:p w14:paraId="5044A5ED" w14:textId="77777777" w:rsidR="0082406E" w:rsidRDefault="0082406E">
      <w:pPr>
        <w:rPr>
          <w:lang w:eastAsia="ja-JP"/>
        </w:rPr>
      </w:pPr>
    </w:p>
    <w:p w14:paraId="749E469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7080D36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・新しいクライアントの紹介</w:t>
      </w:r>
    </w:p>
    <w:p w14:paraId="0AEFCD87" w14:textId="77777777" w:rsidR="0082406E" w:rsidRDefault="0082406E">
      <w:pPr>
        <w:rPr>
          <w:lang w:eastAsia="ja-JP"/>
        </w:rPr>
      </w:pPr>
    </w:p>
    <w:p w14:paraId="2CAC5FBA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6BE1387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良かった点：</w:t>
      </w:r>
    </w:p>
    <w:p w14:paraId="3A3F00AC" w14:textId="77777777" w:rsidR="0082406E" w:rsidRDefault="00000000">
      <w:pPr>
        <w:rPr>
          <w:lang w:eastAsia="ja-JP"/>
        </w:rPr>
      </w:pPr>
      <w:r>
        <w:rPr>
          <w:lang w:eastAsia="ja-JP"/>
        </w:rPr>
        <w:t>・顧客とのコミュニケーションがスムーズに行えた。</w:t>
      </w:r>
    </w:p>
    <w:p w14:paraId="1E099430" w14:textId="77777777" w:rsidR="0082406E" w:rsidRDefault="0082406E">
      <w:pPr>
        <w:rPr>
          <w:lang w:eastAsia="ja-JP"/>
        </w:rPr>
      </w:pPr>
    </w:p>
    <w:p w14:paraId="7086B6C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7B1EB2C0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・提案の効果が不明瞭だった点。</w:t>
      </w:r>
    </w:p>
    <w:p w14:paraId="63BC7472" w14:textId="77777777" w:rsidR="0082406E" w:rsidRDefault="0082406E">
      <w:pPr>
        <w:rPr>
          <w:lang w:eastAsia="ja-JP"/>
        </w:rPr>
      </w:pPr>
    </w:p>
    <w:p w14:paraId="4FCC2DA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6FF48C3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・提案内容をより具体的に説明するように心掛ける。</w:t>
      </w:r>
    </w:p>
    <w:p w14:paraId="6A97416C" w14:textId="77777777" w:rsidR="0082406E" w:rsidRDefault="00000000">
      <w:pPr>
        <w:pStyle w:val="1"/>
      </w:pPr>
      <w:proofErr w:type="spellStart"/>
      <w:r>
        <w:t>名前：</w:t>
      </w:r>
      <w:r>
        <w:t>AH</w:t>
      </w:r>
      <w:proofErr w:type="spellEnd"/>
    </w:p>
    <w:p w14:paraId="47B5AB3E" w14:textId="77777777" w:rsidR="0082406E" w:rsidRDefault="00000000">
      <w:r>
        <w:t>名前：</w:t>
      </w:r>
      <w:r>
        <w:t>AH</w:t>
      </w:r>
    </w:p>
    <w:p w14:paraId="1F774FA7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3F37833F" w14:textId="77777777" w:rsidR="0082406E" w:rsidRDefault="0082406E"/>
    <w:p w14:paraId="4FB2EFF6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1EAC95A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5DF6B123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BF67AC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9D045A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660D2E6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2BAD0C2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215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73E76F0D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09C37FE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541CBEE6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エンジニア所感：とても興味を持ってくれた</w:t>
      </w:r>
    </w:p>
    <w:p w14:paraId="6DD45D29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顧客所感：プランが合わなかった</w:t>
      </w:r>
    </w:p>
    <w:p w14:paraId="0706E569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50</w:t>
      </w:r>
      <w:r>
        <w:rPr>
          <w:lang w:eastAsia="ja-JP"/>
        </w:rPr>
        <w:t>％</w:t>
      </w:r>
    </w:p>
    <w:p w14:paraId="2E9B95D5" w14:textId="77777777" w:rsidR="0082406E" w:rsidRDefault="0082406E">
      <w:pPr>
        <w:rPr>
          <w:lang w:eastAsia="ja-JP"/>
        </w:rPr>
      </w:pPr>
    </w:p>
    <w:p w14:paraId="21CFD80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DA07C75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・佐藤さん：新商品に興味あり</w:t>
      </w:r>
    </w:p>
    <w:p w14:paraId="50D37982" w14:textId="77777777" w:rsidR="0082406E" w:rsidRDefault="0082406E">
      <w:pPr>
        <w:rPr>
          <w:lang w:eastAsia="ja-JP"/>
        </w:rPr>
      </w:pPr>
    </w:p>
    <w:p w14:paraId="5BE9445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EF0C9AE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XYZ </w:t>
      </w:r>
      <w:r>
        <w:rPr>
          <w:lang w:eastAsia="ja-JP"/>
        </w:rPr>
        <w:t>様：新プロジェクトの打ち合わせ</w:t>
      </w:r>
    </w:p>
    <w:p w14:paraId="1675D189" w14:textId="77777777" w:rsidR="0082406E" w:rsidRDefault="0082406E">
      <w:pPr>
        <w:rPr>
          <w:lang w:eastAsia="ja-JP"/>
        </w:rPr>
      </w:pPr>
    </w:p>
    <w:p w14:paraId="40F4268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176AD88" w14:textId="77777777" w:rsidR="0082406E" w:rsidRDefault="00000000">
      <w:pPr>
        <w:rPr>
          <w:lang w:eastAsia="ja-JP"/>
        </w:rPr>
      </w:pPr>
      <w:r>
        <w:rPr>
          <w:lang w:eastAsia="ja-JP"/>
        </w:rPr>
        <w:t>・新規営業資料作成</w:t>
      </w:r>
    </w:p>
    <w:p w14:paraId="70EC25DA" w14:textId="77777777" w:rsidR="0082406E" w:rsidRDefault="0082406E">
      <w:pPr>
        <w:rPr>
          <w:lang w:eastAsia="ja-JP"/>
        </w:rPr>
      </w:pPr>
    </w:p>
    <w:p w14:paraId="2E750851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ACCE97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2252C23" w14:textId="77777777" w:rsidR="0082406E" w:rsidRDefault="00000000">
      <w:pPr>
        <w:rPr>
          <w:lang w:eastAsia="ja-JP"/>
        </w:rPr>
      </w:pPr>
      <w:r>
        <w:rPr>
          <w:lang w:eastAsia="ja-JP"/>
        </w:rPr>
        <w:t>・新商品に関心を持ってもらえた点</w:t>
      </w:r>
    </w:p>
    <w:p w14:paraId="671AED24" w14:textId="77777777" w:rsidR="0082406E" w:rsidRDefault="0082406E">
      <w:pPr>
        <w:rPr>
          <w:lang w:eastAsia="ja-JP"/>
        </w:rPr>
      </w:pPr>
    </w:p>
    <w:p w14:paraId="0F08614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F890AE1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・提案の受け入れ率が低い点</w:t>
      </w:r>
    </w:p>
    <w:p w14:paraId="57734004" w14:textId="77777777" w:rsidR="0082406E" w:rsidRDefault="0082406E">
      <w:pPr>
        <w:rPr>
          <w:lang w:eastAsia="ja-JP"/>
        </w:rPr>
      </w:pPr>
    </w:p>
    <w:p w14:paraId="7B6BB0F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D70F9ED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・提案内容を見直す</w:t>
      </w:r>
    </w:p>
    <w:p w14:paraId="2230DF3A" w14:textId="77777777" w:rsidR="0082406E" w:rsidRDefault="00000000">
      <w:pPr>
        <w:pStyle w:val="1"/>
      </w:pPr>
      <w:proofErr w:type="spellStart"/>
      <w:r>
        <w:t>名前：</w:t>
      </w:r>
      <w:r>
        <w:t>AI</w:t>
      </w:r>
      <w:proofErr w:type="spellEnd"/>
    </w:p>
    <w:p w14:paraId="47F07DBA" w14:textId="77777777" w:rsidR="0082406E" w:rsidRDefault="00000000">
      <w:r>
        <w:t>名前：</w:t>
      </w:r>
      <w:r>
        <w:t>AI</w:t>
      </w:r>
    </w:p>
    <w:p w14:paraId="70141140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CE6A56E" w14:textId="77777777" w:rsidR="0082406E" w:rsidRDefault="0082406E"/>
    <w:p w14:paraId="47655D6E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16BE111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14A267D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57562D7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735DA87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B15FA8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53930E9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124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E163E13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6583A29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31BC403D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エンジニア所感：新しいプロジェクトに興味を持ってくれた</w:t>
      </w:r>
    </w:p>
    <w:p w14:paraId="1DF93C0E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顧客所感：プランに満足している様子</w:t>
      </w:r>
    </w:p>
    <w:p w14:paraId="7D819B08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702579B7" w14:textId="77777777" w:rsidR="0082406E" w:rsidRDefault="0082406E">
      <w:pPr>
        <w:rPr>
          <w:lang w:eastAsia="ja-JP"/>
        </w:rPr>
      </w:pPr>
    </w:p>
    <w:p w14:paraId="68BB4C6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46EED0C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・田中さん：新しいプロジェクトに興味を持っている</w:t>
      </w:r>
    </w:p>
    <w:p w14:paraId="5E88D932" w14:textId="77777777" w:rsidR="0082406E" w:rsidRDefault="0082406E">
      <w:pPr>
        <w:rPr>
          <w:lang w:eastAsia="ja-JP"/>
        </w:rPr>
      </w:pPr>
    </w:p>
    <w:p w14:paraId="43014C7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3DF9AB8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様：提案内容に興味を持ってくれた</w:t>
      </w:r>
    </w:p>
    <w:p w14:paraId="543F59BD" w14:textId="77777777" w:rsidR="0082406E" w:rsidRDefault="0082406E">
      <w:pPr>
        <w:rPr>
          <w:lang w:eastAsia="ja-JP"/>
        </w:rPr>
      </w:pPr>
    </w:p>
    <w:p w14:paraId="1D6279C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65E6CA7E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61F31FA2" w14:textId="77777777" w:rsidR="0082406E" w:rsidRDefault="0082406E">
      <w:pPr>
        <w:rPr>
          <w:lang w:eastAsia="ja-JP"/>
        </w:rPr>
      </w:pPr>
    </w:p>
    <w:p w14:paraId="47117E3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523E13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C82ED24" w14:textId="77777777" w:rsidR="0082406E" w:rsidRDefault="00000000">
      <w:pPr>
        <w:rPr>
          <w:lang w:eastAsia="ja-JP"/>
        </w:rPr>
      </w:pPr>
      <w:r>
        <w:rPr>
          <w:lang w:eastAsia="ja-JP"/>
        </w:rPr>
        <w:t>・顧客からのフィードバックが良かった</w:t>
      </w:r>
    </w:p>
    <w:p w14:paraId="55D05DD6" w14:textId="77777777" w:rsidR="0082406E" w:rsidRDefault="0082406E">
      <w:pPr>
        <w:rPr>
          <w:lang w:eastAsia="ja-JP"/>
        </w:rPr>
      </w:pPr>
    </w:p>
    <w:p w14:paraId="35ACB9D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3E61C0C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・提案の受諾率が低い</w:t>
      </w:r>
    </w:p>
    <w:p w14:paraId="472C4B35" w14:textId="77777777" w:rsidR="0082406E" w:rsidRDefault="0082406E">
      <w:pPr>
        <w:rPr>
          <w:lang w:eastAsia="ja-JP"/>
        </w:rPr>
      </w:pPr>
    </w:p>
    <w:p w14:paraId="094E18B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416932D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・提案内容を見直す</w:t>
      </w:r>
    </w:p>
    <w:p w14:paraId="4118DA66" w14:textId="77777777" w:rsidR="0082406E" w:rsidRDefault="00000000">
      <w:pPr>
        <w:pStyle w:val="1"/>
      </w:pPr>
      <w:proofErr w:type="spellStart"/>
      <w:r>
        <w:t>名前：</w:t>
      </w:r>
      <w:r>
        <w:t>AJ</w:t>
      </w:r>
      <w:proofErr w:type="spellEnd"/>
    </w:p>
    <w:p w14:paraId="717F459B" w14:textId="77777777" w:rsidR="0082406E" w:rsidRDefault="00000000">
      <w:r>
        <w:t>名前：</w:t>
      </w:r>
      <w:r>
        <w:t>AJ</w:t>
      </w:r>
    </w:p>
    <w:p w14:paraId="3A9E413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6439E421" w14:textId="77777777" w:rsidR="0082406E" w:rsidRDefault="0082406E"/>
    <w:p w14:paraId="1BF1A274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1FF1F52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2057088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5EDF1D6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46388B1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097FC20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542295C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238</w:t>
      </w:r>
      <w:r>
        <w:rPr>
          <w:lang w:eastAsia="ja-JP"/>
        </w:rPr>
        <w:t>件</w:t>
      </w:r>
      <w:r>
        <w:rPr>
          <w:lang w:eastAsia="ja-JP"/>
        </w:rPr>
        <w:t xml:space="preserve"> </w:t>
      </w:r>
      <w:r>
        <w:rPr>
          <w:lang w:eastAsia="ja-JP"/>
        </w:rPr>
        <w:t>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56395A1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14293A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222833D5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エンジニア所感：前向きな姿勢で取り組んでいる</w:t>
      </w:r>
    </w:p>
    <w:p w14:paraId="7B594014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顧客所感：興味を持ってくれているようだ</w:t>
      </w:r>
    </w:p>
    <w:p w14:paraId="29FC26F8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496FBA8E" w14:textId="77777777" w:rsidR="0082406E" w:rsidRDefault="0082406E">
      <w:pPr>
        <w:rPr>
          <w:lang w:eastAsia="ja-JP"/>
        </w:rPr>
      </w:pPr>
    </w:p>
    <w:p w14:paraId="5E54B7D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31DC6A3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・山田さん：新しいプロジェクトに興味を持っている</w:t>
      </w:r>
    </w:p>
    <w:p w14:paraId="585A4E01" w14:textId="77777777" w:rsidR="0082406E" w:rsidRDefault="0082406E">
      <w:pPr>
        <w:rPr>
          <w:lang w:eastAsia="ja-JP"/>
        </w:rPr>
      </w:pPr>
    </w:p>
    <w:p w14:paraId="1B6F60B2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打ち合わせ</w:t>
      </w:r>
    </w:p>
    <w:p w14:paraId="1ADD487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様：新サービスの提案に興味を示してくれた</w:t>
      </w:r>
    </w:p>
    <w:p w14:paraId="36318865" w14:textId="77777777" w:rsidR="0082406E" w:rsidRDefault="0082406E">
      <w:pPr>
        <w:rPr>
          <w:lang w:eastAsia="ja-JP"/>
        </w:rPr>
      </w:pPr>
    </w:p>
    <w:p w14:paraId="254A670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25E62D0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・マーケティング資料作成</w:t>
      </w:r>
    </w:p>
    <w:p w14:paraId="6A018A0B" w14:textId="77777777" w:rsidR="0082406E" w:rsidRDefault="0082406E">
      <w:pPr>
        <w:rPr>
          <w:lang w:eastAsia="ja-JP"/>
        </w:rPr>
      </w:pPr>
    </w:p>
    <w:p w14:paraId="5819C8F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03EDCE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6AD86D3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・新しい顧客からの興味を引くことができた</w:t>
      </w:r>
    </w:p>
    <w:p w14:paraId="3A1A1EB3" w14:textId="77777777" w:rsidR="0082406E" w:rsidRDefault="0082406E">
      <w:pPr>
        <w:rPr>
          <w:lang w:eastAsia="ja-JP"/>
        </w:rPr>
      </w:pPr>
    </w:p>
    <w:p w14:paraId="17188EE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242EC72D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・提案の中での課題点が明確にならなかった</w:t>
      </w:r>
    </w:p>
    <w:p w14:paraId="319BD6F9" w14:textId="77777777" w:rsidR="0082406E" w:rsidRDefault="0082406E">
      <w:pPr>
        <w:rPr>
          <w:lang w:eastAsia="ja-JP"/>
        </w:rPr>
      </w:pPr>
    </w:p>
    <w:p w14:paraId="4292EF3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9EEF163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・提案の際により具体的な課題と解決策を提示するようにする</w:t>
      </w:r>
    </w:p>
    <w:p w14:paraId="7EAF1A7C" w14:textId="77777777" w:rsidR="0082406E" w:rsidRDefault="00000000">
      <w:pPr>
        <w:pStyle w:val="1"/>
      </w:pPr>
      <w:proofErr w:type="spellStart"/>
      <w:r>
        <w:t>名前：</w:t>
      </w:r>
      <w:r>
        <w:t>AK</w:t>
      </w:r>
      <w:proofErr w:type="spellEnd"/>
    </w:p>
    <w:p w14:paraId="1E97F7BE" w14:textId="77777777" w:rsidR="0082406E" w:rsidRDefault="00000000">
      <w:r>
        <w:t>名前：</w:t>
      </w:r>
      <w:r>
        <w:t>AK</w:t>
      </w:r>
    </w:p>
    <w:p w14:paraId="4707EEB1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65CDEC2" w14:textId="77777777" w:rsidR="0082406E" w:rsidRDefault="0082406E"/>
    <w:p w14:paraId="03DA85E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14ED49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783D919E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6D085D98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74FB928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230CD5B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543228E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287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0B917D3A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677DD32A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611ADBD5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5E705198" w14:textId="77777777" w:rsidR="0082406E" w:rsidRDefault="00000000">
      <w:proofErr w:type="spellStart"/>
      <w:r>
        <w:t>顧客所感：興味津</w:t>
      </w:r>
      <w:proofErr w:type="spellEnd"/>
      <w:r>
        <w:t>々</w:t>
      </w:r>
    </w:p>
    <w:p w14:paraId="15F71E8B" w14:textId="77777777" w:rsidR="0082406E" w:rsidRDefault="00000000">
      <w:r>
        <w:t>確度：約</w:t>
      </w:r>
      <w:r>
        <w:t>85</w:t>
      </w:r>
      <w:r>
        <w:t>％</w:t>
      </w:r>
    </w:p>
    <w:p w14:paraId="445B8AAB" w14:textId="77777777" w:rsidR="0082406E" w:rsidRDefault="0082406E"/>
    <w:p w14:paraId="06E3A99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6EE2680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・田中さん：新しいアイデア提案</w:t>
      </w:r>
    </w:p>
    <w:p w14:paraId="5947E71F" w14:textId="77777777" w:rsidR="0082406E" w:rsidRDefault="0082406E">
      <w:pPr>
        <w:rPr>
          <w:lang w:eastAsia="ja-JP"/>
        </w:rPr>
      </w:pPr>
    </w:p>
    <w:p w14:paraId="367A7C4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3FFB9B2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様：新サービスの打ち合わせ</w:t>
      </w:r>
    </w:p>
    <w:p w14:paraId="548390B8" w14:textId="77777777" w:rsidR="0082406E" w:rsidRDefault="0082406E">
      <w:pPr>
        <w:rPr>
          <w:lang w:eastAsia="ja-JP"/>
        </w:rPr>
      </w:pPr>
    </w:p>
    <w:p w14:paraId="5653BF6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65E1D297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・新しいプロジェクトの準備</w:t>
      </w:r>
    </w:p>
    <w:p w14:paraId="2358C958" w14:textId="77777777" w:rsidR="0082406E" w:rsidRDefault="0082406E">
      <w:pPr>
        <w:rPr>
          <w:lang w:eastAsia="ja-JP"/>
        </w:rPr>
      </w:pPr>
    </w:p>
    <w:p w14:paraId="2030EA5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F9A0BD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23C58FA6" w14:textId="77777777" w:rsidR="0082406E" w:rsidRDefault="00000000">
      <w:pPr>
        <w:rPr>
          <w:lang w:eastAsia="ja-JP"/>
        </w:rPr>
      </w:pPr>
      <w:r>
        <w:rPr>
          <w:lang w:eastAsia="ja-JP"/>
        </w:rPr>
        <w:t>・顧客からの好意的な反応が得られたこと</w:t>
      </w:r>
    </w:p>
    <w:p w14:paraId="6D24AAE5" w14:textId="77777777" w:rsidR="0082406E" w:rsidRDefault="0082406E">
      <w:pPr>
        <w:rPr>
          <w:lang w:eastAsia="ja-JP"/>
        </w:rPr>
      </w:pPr>
    </w:p>
    <w:p w14:paraId="32BCF9F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6CF673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・提案数が思ったよりも少なかったこと</w:t>
      </w:r>
    </w:p>
    <w:p w14:paraId="2DB71F3E" w14:textId="77777777" w:rsidR="0082406E" w:rsidRDefault="0082406E">
      <w:pPr>
        <w:rPr>
          <w:lang w:eastAsia="ja-JP"/>
        </w:rPr>
      </w:pPr>
    </w:p>
    <w:p w14:paraId="65364FD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FA19510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・提案内容を見直し、改善することを検討する</w:t>
      </w:r>
    </w:p>
    <w:p w14:paraId="24E07C3A" w14:textId="77777777" w:rsidR="0082406E" w:rsidRDefault="00000000">
      <w:pPr>
        <w:pStyle w:val="1"/>
      </w:pPr>
      <w:proofErr w:type="spellStart"/>
      <w:r>
        <w:t>名前：</w:t>
      </w:r>
      <w:r>
        <w:t>AL</w:t>
      </w:r>
      <w:proofErr w:type="spellEnd"/>
    </w:p>
    <w:p w14:paraId="530A88D2" w14:textId="77777777" w:rsidR="0082406E" w:rsidRDefault="00000000">
      <w:r>
        <w:t>名前：</w:t>
      </w:r>
      <w:r>
        <w:t>AL</w:t>
      </w:r>
    </w:p>
    <w:p w14:paraId="562FD2A1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03B04B60" w14:textId="77777777" w:rsidR="0082406E" w:rsidRDefault="0082406E"/>
    <w:p w14:paraId="1D485009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A33188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1541A44E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1248F81D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146337B8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3D5D56C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40D5D379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320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661EACFC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1DF2C31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29AF3C2D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42A46529" w14:textId="77777777" w:rsidR="0082406E" w:rsidRDefault="00000000">
      <w:proofErr w:type="spellStart"/>
      <w:r>
        <w:t>顧客所感：好印象</w:t>
      </w:r>
      <w:proofErr w:type="spellEnd"/>
    </w:p>
    <w:p w14:paraId="37C9B56E" w14:textId="77777777" w:rsidR="0082406E" w:rsidRDefault="00000000">
      <w:r>
        <w:t>確度：約</w:t>
      </w:r>
      <w:r>
        <w:t>85</w:t>
      </w:r>
      <w:r>
        <w:t>％</w:t>
      </w:r>
    </w:p>
    <w:p w14:paraId="50420724" w14:textId="77777777" w:rsidR="0082406E" w:rsidRDefault="0082406E"/>
    <w:p w14:paraId="1018C32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10459AF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・山田さん：新たなアイデアを提案</w:t>
      </w:r>
    </w:p>
    <w:p w14:paraId="3EF15B3A" w14:textId="77777777" w:rsidR="0082406E" w:rsidRDefault="0082406E">
      <w:pPr>
        <w:rPr>
          <w:lang w:eastAsia="ja-JP"/>
        </w:rPr>
      </w:pPr>
    </w:p>
    <w:p w14:paraId="4C4592F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2422FD58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様：新プロジェクトについて</w:t>
      </w:r>
    </w:p>
    <w:p w14:paraId="6D5DF1FB" w14:textId="77777777" w:rsidR="0082406E" w:rsidRDefault="0082406E">
      <w:pPr>
        <w:rPr>
          <w:lang w:eastAsia="ja-JP"/>
        </w:rPr>
      </w:pPr>
    </w:p>
    <w:p w14:paraId="4819224B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アシスト</w:t>
      </w:r>
    </w:p>
    <w:p w14:paraId="074577AF" w14:textId="77777777" w:rsidR="0082406E" w:rsidRDefault="00000000">
      <w:pPr>
        <w:rPr>
          <w:lang w:eastAsia="ja-JP"/>
        </w:rPr>
      </w:pPr>
      <w:r>
        <w:rPr>
          <w:lang w:eastAsia="ja-JP"/>
        </w:rPr>
        <w:t>・営業資料作成</w:t>
      </w:r>
    </w:p>
    <w:p w14:paraId="0F0D1F49" w14:textId="77777777" w:rsidR="0082406E" w:rsidRDefault="0082406E">
      <w:pPr>
        <w:rPr>
          <w:lang w:eastAsia="ja-JP"/>
        </w:rPr>
      </w:pPr>
    </w:p>
    <w:p w14:paraId="0575FB88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A3F32E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058F8422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・提案数が増加したこと</w:t>
      </w:r>
    </w:p>
    <w:p w14:paraId="6DCCCE23" w14:textId="77777777" w:rsidR="0082406E" w:rsidRDefault="0082406E">
      <w:pPr>
        <w:rPr>
          <w:lang w:eastAsia="ja-JP"/>
        </w:rPr>
      </w:pPr>
    </w:p>
    <w:p w14:paraId="650D00F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3EEBAF85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・面談獲得数が少ないこと</w:t>
      </w:r>
    </w:p>
    <w:p w14:paraId="72B95156" w14:textId="77777777" w:rsidR="0082406E" w:rsidRDefault="0082406E">
      <w:pPr>
        <w:rPr>
          <w:lang w:eastAsia="ja-JP"/>
        </w:rPr>
      </w:pPr>
    </w:p>
    <w:p w14:paraId="4A72502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1E7977AE" w14:textId="77777777" w:rsidR="0082406E" w:rsidRDefault="00000000">
      <w:pPr>
        <w:rPr>
          <w:lang w:eastAsia="ja-JP"/>
        </w:rPr>
      </w:pPr>
      <w:r>
        <w:rPr>
          <w:lang w:eastAsia="ja-JP"/>
        </w:rPr>
        <w:t>・顧客ニーズに合わせた提案を増やす</w:t>
      </w:r>
    </w:p>
    <w:p w14:paraId="34F118B1" w14:textId="77777777" w:rsidR="0082406E" w:rsidRDefault="00000000">
      <w:pPr>
        <w:pStyle w:val="1"/>
      </w:pPr>
      <w:proofErr w:type="spellStart"/>
      <w:r>
        <w:t>名前：</w:t>
      </w:r>
      <w:r>
        <w:t>AM</w:t>
      </w:r>
      <w:proofErr w:type="spellEnd"/>
    </w:p>
    <w:p w14:paraId="204D06E9" w14:textId="77777777" w:rsidR="0082406E" w:rsidRDefault="00000000">
      <w:r>
        <w:t>名前：</w:t>
      </w:r>
      <w:r>
        <w:t>AM</w:t>
      </w:r>
    </w:p>
    <w:p w14:paraId="460ECC7F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0C7F24A" w14:textId="77777777" w:rsidR="0082406E" w:rsidRDefault="0082406E"/>
    <w:p w14:paraId="51A6C5AB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05FA013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630DA1D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1D07003D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0A0E80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27F2DD91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B2AC8E9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236A6631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3DF2D95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対象エンジニア名：田中さん</w:t>
      </w:r>
    </w:p>
    <w:p w14:paraId="63E4876A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512BE8FD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顧客所感：興味あり</w:t>
      </w:r>
    </w:p>
    <w:p w14:paraId="1C9618F0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45477FA9" w14:textId="77777777" w:rsidR="0082406E" w:rsidRDefault="0082406E">
      <w:pPr>
        <w:rPr>
          <w:lang w:eastAsia="ja-JP"/>
        </w:rPr>
      </w:pPr>
    </w:p>
    <w:p w14:paraId="62F9536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12009A0A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・鈴木さん：新プロジェクトに期待</w:t>
      </w:r>
    </w:p>
    <w:p w14:paraId="3C223764" w14:textId="77777777" w:rsidR="0082406E" w:rsidRDefault="0082406E">
      <w:pPr>
        <w:rPr>
          <w:lang w:eastAsia="ja-JP"/>
        </w:rPr>
      </w:pPr>
    </w:p>
    <w:p w14:paraId="07B3D54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90A492F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・株式会社山田様：提案に興味津々</w:t>
      </w:r>
    </w:p>
    <w:p w14:paraId="3AA6469F" w14:textId="77777777" w:rsidR="0082406E" w:rsidRDefault="0082406E">
      <w:pPr>
        <w:rPr>
          <w:lang w:eastAsia="ja-JP"/>
        </w:rPr>
      </w:pPr>
    </w:p>
    <w:p w14:paraId="17F0249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2B8A518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30A28DAB" w14:textId="77777777" w:rsidR="0082406E" w:rsidRDefault="0082406E">
      <w:pPr>
        <w:rPr>
          <w:lang w:eastAsia="ja-JP"/>
        </w:rPr>
      </w:pPr>
    </w:p>
    <w:p w14:paraId="6721AE03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121DA19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5CC613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・提案数が増えたこと</w:t>
      </w:r>
    </w:p>
    <w:p w14:paraId="5CBB3D05" w14:textId="77777777" w:rsidR="0082406E" w:rsidRDefault="0082406E">
      <w:pPr>
        <w:rPr>
          <w:lang w:eastAsia="ja-JP"/>
        </w:rPr>
      </w:pPr>
    </w:p>
    <w:p w14:paraId="1620DD2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5D20AED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・面談獲得数が少ないこと</w:t>
      </w:r>
    </w:p>
    <w:p w14:paraId="65F9D813" w14:textId="77777777" w:rsidR="0082406E" w:rsidRDefault="0082406E">
      <w:pPr>
        <w:rPr>
          <w:lang w:eastAsia="ja-JP"/>
        </w:rPr>
      </w:pPr>
    </w:p>
    <w:p w14:paraId="3CE330A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72CEA27A" w14:textId="77777777" w:rsidR="0082406E" w:rsidRDefault="00000000">
      <w:pPr>
        <w:rPr>
          <w:lang w:eastAsia="ja-JP"/>
        </w:rPr>
      </w:pPr>
      <w:r>
        <w:rPr>
          <w:lang w:eastAsia="ja-JP"/>
        </w:rPr>
        <w:t>・営業活動の幅を広げる</w:t>
      </w:r>
    </w:p>
    <w:p w14:paraId="7C3C0F6A" w14:textId="77777777" w:rsidR="0082406E" w:rsidRDefault="00000000">
      <w:pPr>
        <w:pStyle w:val="1"/>
      </w:pPr>
      <w:proofErr w:type="spellStart"/>
      <w:r>
        <w:t>名前：</w:t>
      </w:r>
      <w:r>
        <w:t>AN</w:t>
      </w:r>
      <w:proofErr w:type="spellEnd"/>
    </w:p>
    <w:p w14:paraId="27284155" w14:textId="77777777" w:rsidR="0082406E" w:rsidRDefault="00000000">
      <w:r>
        <w:t>名前：</w:t>
      </w:r>
      <w:r>
        <w:t>AN</w:t>
      </w:r>
    </w:p>
    <w:p w14:paraId="4E5F1C0A" w14:textId="77777777" w:rsidR="0082406E" w:rsidRDefault="00000000">
      <w:r>
        <w:lastRenderedPageBreak/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31C39462" w14:textId="77777777" w:rsidR="0082406E" w:rsidRDefault="0082406E"/>
    <w:p w14:paraId="37204AE5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CE5FE1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E52B750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564F5FFD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E224447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43A229B1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F26333B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78846A9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20B8E46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105DD4D8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7ABB2BE6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顧客所感：大変興味深い</w:t>
      </w:r>
    </w:p>
    <w:p w14:paraId="799007B1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78</w:t>
      </w:r>
      <w:r>
        <w:rPr>
          <w:lang w:eastAsia="ja-JP"/>
        </w:rPr>
        <w:t>％</w:t>
      </w:r>
    </w:p>
    <w:p w14:paraId="25841C4B" w14:textId="77777777" w:rsidR="0082406E" w:rsidRDefault="0082406E">
      <w:pPr>
        <w:rPr>
          <w:lang w:eastAsia="ja-JP"/>
        </w:rPr>
      </w:pPr>
    </w:p>
    <w:p w14:paraId="583E40F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74FF848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・田中さん：新プロジェクトの要件確認</w:t>
      </w:r>
    </w:p>
    <w:p w14:paraId="01F4E236" w14:textId="77777777" w:rsidR="0082406E" w:rsidRDefault="0082406E">
      <w:pPr>
        <w:rPr>
          <w:lang w:eastAsia="ja-JP"/>
        </w:rPr>
      </w:pPr>
    </w:p>
    <w:p w14:paraId="2A96F55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7C4F5F53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・株式会社ユニコーン</w:t>
      </w:r>
      <w:r>
        <w:rPr>
          <w:lang w:eastAsia="ja-JP"/>
        </w:rPr>
        <w:t xml:space="preserve"> </w:t>
      </w:r>
      <w:r>
        <w:rPr>
          <w:lang w:eastAsia="ja-JP"/>
        </w:rPr>
        <w:t>様：新サービス提案の打ち合わせ</w:t>
      </w:r>
    </w:p>
    <w:p w14:paraId="0C08FDFF" w14:textId="77777777" w:rsidR="0082406E" w:rsidRDefault="0082406E">
      <w:pPr>
        <w:rPr>
          <w:lang w:eastAsia="ja-JP"/>
        </w:rPr>
      </w:pPr>
    </w:p>
    <w:p w14:paraId="5004E97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677C6AAA" w14:textId="77777777" w:rsidR="0082406E" w:rsidRDefault="00000000">
      <w:pPr>
        <w:rPr>
          <w:lang w:eastAsia="ja-JP"/>
        </w:rPr>
      </w:pPr>
      <w:r>
        <w:rPr>
          <w:lang w:eastAsia="ja-JP"/>
        </w:rPr>
        <w:t>・新規企業開拓サポート</w:t>
      </w:r>
    </w:p>
    <w:p w14:paraId="2B14FB10" w14:textId="77777777" w:rsidR="0082406E" w:rsidRDefault="0082406E">
      <w:pPr>
        <w:rPr>
          <w:lang w:eastAsia="ja-JP"/>
        </w:rPr>
      </w:pPr>
    </w:p>
    <w:p w14:paraId="5EF05F97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6900856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良かった点：</w:t>
      </w:r>
    </w:p>
    <w:p w14:paraId="1E9C94F9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・提案数が増えたこと</w:t>
      </w:r>
    </w:p>
    <w:p w14:paraId="780BE41A" w14:textId="77777777" w:rsidR="0082406E" w:rsidRDefault="0082406E">
      <w:pPr>
        <w:rPr>
          <w:lang w:eastAsia="ja-JP"/>
        </w:rPr>
      </w:pPr>
    </w:p>
    <w:p w14:paraId="7B3ABCD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76C819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・オファー数が思うように伸びないこと</w:t>
      </w:r>
    </w:p>
    <w:p w14:paraId="38B36753" w14:textId="77777777" w:rsidR="0082406E" w:rsidRDefault="0082406E">
      <w:pPr>
        <w:rPr>
          <w:lang w:eastAsia="ja-JP"/>
        </w:rPr>
      </w:pPr>
    </w:p>
    <w:p w14:paraId="558FB83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059AE063" w14:textId="77777777" w:rsidR="0082406E" w:rsidRDefault="00000000">
      <w:pPr>
        <w:rPr>
          <w:lang w:eastAsia="ja-JP"/>
        </w:rPr>
      </w:pPr>
      <w:r>
        <w:rPr>
          <w:lang w:eastAsia="ja-JP"/>
        </w:rPr>
        <w:t>・アプローチ方法を見直す</w:t>
      </w:r>
    </w:p>
    <w:p w14:paraId="219EF79B" w14:textId="77777777" w:rsidR="0082406E" w:rsidRDefault="00000000">
      <w:pPr>
        <w:pStyle w:val="1"/>
      </w:pPr>
      <w:proofErr w:type="spellStart"/>
      <w:r>
        <w:t>名前：</w:t>
      </w:r>
      <w:r>
        <w:t>AO</w:t>
      </w:r>
      <w:proofErr w:type="spellEnd"/>
    </w:p>
    <w:p w14:paraId="6A8DAD47" w14:textId="77777777" w:rsidR="0082406E" w:rsidRDefault="00000000">
      <w:r>
        <w:t>名前：</w:t>
      </w:r>
      <w:r>
        <w:t>AO</w:t>
      </w:r>
    </w:p>
    <w:p w14:paraId="583D70EE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8224921" w14:textId="77777777" w:rsidR="0082406E" w:rsidRDefault="0082406E"/>
    <w:p w14:paraId="665C5BB1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003673F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40A817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6215DD24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7BD1A2A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45A45E0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6376E6E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120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7943373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B86932D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64C8FB5D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エンジニア所感：新しいプロジェクトに興味がある</w:t>
      </w:r>
    </w:p>
    <w:p w14:paraId="0D600CB5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顧客所感：プランが良さそうだが、価格が心配</w:t>
      </w:r>
    </w:p>
    <w:p w14:paraId="38D44123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70</w:t>
      </w:r>
      <w:r>
        <w:rPr>
          <w:lang w:eastAsia="ja-JP"/>
        </w:rPr>
        <w:t>％</w:t>
      </w:r>
    </w:p>
    <w:p w14:paraId="41D3BD32" w14:textId="77777777" w:rsidR="0082406E" w:rsidRDefault="0082406E">
      <w:pPr>
        <w:rPr>
          <w:lang w:eastAsia="ja-JP"/>
        </w:rPr>
      </w:pPr>
    </w:p>
    <w:p w14:paraId="730E0D1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D182036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・山田さん：新しい技術に興味を持っている</w:t>
      </w:r>
    </w:p>
    <w:p w14:paraId="2198AC22" w14:textId="77777777" w:rsidR="0082406E" w:rsidRDefault="0082406E">
      <w:pPr>
        <w:rPr>
          <w:lang w:eastAsia="ja-JP"/>
        </w:rPr>
      </w:pPr>
    </w:p>
    <w:p w14:paraId="7910593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033B43B0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様：新商品の提案に興味を示す</w:t>
      </w:r>
    </w:p>
    <w:p w14:paraId="13A06D1D" w14:textId="77777777" w:rsidR="0082406E" w:rsidRDefault="0082406E">
      <w:pPr>
        <w:rPr>
          <w:lang w:eastAsia="ja-JP"/>
        </w:rPr>
      </w:pPr>
    </w:p>
    <w:p w14:paraId="0C86B18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2655572B" w14:textId="77777777" w:rsidR="0082406E" w:rsidRDefault="00000000">
      <w:pPr>
        <w:rPr>
          <w:lang w:eastAsia="ja-JP"/>
        </w:rPr>
      </w:pPr>
      <w:r>
        <w:rPr>
          <w:lang w:eastAsia="ja-JP"/>
        </w:rPr>
        <w:t>・プロジェクトの進捗確認</w:t>
      </w:r>
    </w:p>
    <w:p w14:paraId="32FDDF45" w14:textId="77777777" w:rsidR="0082406E" w:rsidRDefault="0082406E">
      <w:pPr>
        <w:rPr>
          <w:lang w:eastAsia="ja-JP"/>
        </w:rPr>
      </w:pPr>
    </w:p>
    <w:p w14:paraId="506B1AF4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7F5E80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6FD2D870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・新しい顧客獲得ができたこと</w:t>
      </w:r>
    </w:p>
    <w:p w14:paraId="06C62B9D" w14:textId="77777777" w:rsidR="0082406E" w:rsidRDefault="0082406E">
      <w:pPr>
        <w:rPr>
          <w:lang w:eastAsia="ja-JP"/>
        </w:rPr>
      </w:pPr>
    </w:p>
    <w:p w14:paraId="7B83E14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D673AD1" w14:textId="77777777" w:rsidR="0082406E" w:rsidRDefault="00000000">
      <w:pPr>
        <w:rPr>
          <w:lang w:eastAsia="ja-JP"/>
        </w:rPr>
      </w:pPr>
      <w:r>
        <w:rPr>
          <w:lang w:eastAsia="ja-JP"/>
        </w:rPr>
        <w:t>・価格交渉が難航していること</w:t>
      </w:r>
    </w:p>
    <w:p w14:paraId="4C481082" w14:textId="77777777" w:rsidR="0082406E" w:rsidRDefault="0082406E">
      <w:pPr>
        <w:rPr>
          <w:lang w:eastAsia="ja-JP"/>
        </w:rPr>
      </w:pPr>
    </w:p>
    <w:p w14:paraId="03AE27F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4B40E9CE" w14:textId="77777777" w:rsidR="0082406E" w:rsidRDefault="00000000">
      <w:pPr>
        <w:rPr>
          <w:lang w:eastAsia="ja-JP"/>
        </w:rPr>
      </w:pPr>
      <w:r>
        <w:rPr>
          <w:lang w:eastAsia="ja-JP"/>
        </w:rPr>
        <w:t>・競合他社の価格調査を行い、柔軟な対応を心がける</w:t>
      </w:r>
    </w:p>
    <w:p w14:paraId="145655F6" w14:textId="77777777" w:rsidR="0082406E" w:rsidRDefault="00000000">
      <w:pPr>
        <w:pStyle w:val="1"/>
      </w:pPr>
      <w:proofErr w:type="spellStart"/>
      <w:r>
        <w:t>名前：</w:t>
      </w:r>
      <w:r>
        <w:t>AP</w:t>
      </w:r>
      <w:proofErr w:type="spellEnd"/>
    </w:p>
    <w:p w14:paraId="4F2C74D7" w14:textId="77777777" w:rsidR="0082406E" w:rsidRDefault="00000000">
      <w:r>
        <w:t>名前：</w:t>
      </w:r>
      <w:r>
        <w:t>AP</w:t>
      </w:r>
    </w:p>
    <w:p w14:paraId="778B37F7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32EEF318" w14:textId="77777777" w:rsidR="0082406E" w:rsidRDefault="0082406E"/>
    <w:p w14:paraId="13F0BD02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158FAEA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42CD81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76BFCB9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4CB086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0C0EC817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E1EDE51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371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71439999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9686A0F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45B9957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</w:t>
      </w:r>
    </w:p>
    <w:p w14:paraId="7BA701A4" w14:textId="77777777" w:rsidR="0082406E" w:rsidRDefault="00000000">
      <w:proofErr w:type="spellStart"/>
      <w:r>
        <w:t>顧客所感：好印象</w:t>
      </w:r>
      <w:proofErr w:type="spellEnd"/>
    </w:p>
    <w:p w14:paraId="50F6D881" w14:textId="77777777" w:rsidR="0082406E" w:rsidRDefault="00000000">
      <w:r>
        <w:t>確度：約</w:t>
      </w:r>
      <w:r>
        <w:t>80</w:t>
      </w:r>
      <w:r>
        <w:t>％</w:t>
      </w:r>
    </w:p>
    <w:p w14:paraId="28DCA44E" w14:textId="77777777" w:rsidR="0082406E" w:rsidRDefault="0082406E"/>
    <w:p w14:paraId="33981D3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DA517B3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・山田さん：前向きな意見をたくさん頂けた</w:t>
      </w:r>
    </w:p>
    <w:p w14:paraId="718B16A0" w14:textId="77777777" w:rsidR="0082406E" w:rsidRDefault="0082406E">
      <w:pPr>
        <w:rPr>
          <w:lang w:eastAsia="ja-JP"/>
        </w:rPr>
      </w:pPr>
    </w:p>
    <w:p w14:paraId="7FEFE7D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319E1CB7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様：新しいプロジェクトの打ち合わせを行った</w:t>
      </w:r>
    </w:p>
    <w:p w14:paraId="19C06AD4" w14:textId="77777777" w:rsidR="0082406E" w:rsidRDefault="0082406E">
      <w:pPr>
        <w:rPr>
          <w:lang w:eastAsia="ja-JP"/>
        </w:rPr>
      </w:pPr>
    </w:p>
    <w:p w14:paraId="05CF126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4017C30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780632EC" w14:textId="77777777" w:rsidR="0082406E" w:rsidRDefault="0082406E">
      <w:pPr>
        <w:rPr>
          <w:lang w:eastAsia="ja-JP"/>
        </w:rPr>
      </w:pPr>
    </w:p>
    <w:p w14:paraId="20DC80BF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4643E05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502A2AE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・エンジニアの反応が良かった</w:t>
      </w:r>
    </w:p>
    <w:p w14:paraId="4127B9B7" w14:textId="77777777" w:rsidR="0082406E" w:rsidRDefault="0082406E">
      <w:pPr>
        <w:rPr>
          <w:lang w:eastAsia="ja-JP"/>
        </w:rPr>
      </w:pPr>
    </w:p>
    <w:p w14:paraId="2C0C666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72C1CE8A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・提案の効果測定方法が確立されていない</w:t>
      </w:r>
    </w:p>
    <w:p w14:paraId="101D82C4" w14:textId="77777777" w:rsidR="0082406E" w:rsidRDefault="0082406E">
      <w:pPr>
        <w:rPr>
          <w:lang w:eastAsia="ja-JP"/>
        </w:rPr>
      </w:pPr>
    </w:p>
    <w:p w14:paraId="572E4BC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261E0270" w14:textId="77777777" w:rsidR="0082406E" w:rsidRDefault="00000000">
      <w:pPr>
        <w:rPr>
          <w:lang w:eastAsia="ja-JP"/>
        </w:rPr>
      </w:pPr>
      <w:r>
        <w:rPr>
          <w:lang w:eastAsia="ja-JP"/>
        </w:rPr>
        <w:t>・提案後のフォローアップを強化する</w:t>
      </w:r>
    </w:p>
    <w:p w14:paraId="685040CD" w14:textId="77777777" w:rsidR="0082406E" w:rsidRDefault="00000000">
      <w:pPr>
        <w:pStyle w:val="1"/>
      </w:pPr>
      <w:proofErr w:type="spellStart"/>
      <w:r>
        <w:t>名前：</w:t>
      </w:r>
      <w:r>
        <w:t>AQ</w:t>
      </w:r>
      <w:proofErr w:type="spellEnd"/>
    </w:p>
    <w:p w14:paraId="69D2E890" w14:textId="77777777" w:rsidR="0082406E" w:rsidRDefault="00000000">
      <w:r>
        <w:t>名前：</w:t>
      </w:r>
      <w:r>
        <w:t>AQ</w:t>
      </w:r>
    </w:p>
    <w:p w14:paraId="5B30D253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B019736" w14:textId="77777777" w:rsidR="0082406E" w:rsidRDefault="0082406E"/>
    <w:p w14:paraId="0712E363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AAA0EA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6901E826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933E9D3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79E0C56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754BFA0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7EC501D7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421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66E480A0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7276D23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6E92D0F2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エンジニア所感：新しいプロジェクトに興味があります。</w:t>
      </w:r>
    </w:p>
    <w:p w14:paraId="1166D013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顧客所感：プランがわかりやすいと好評です。</w:t>
      </w:r>
    </w:p>
    <w:p w14:paraId="30491BA1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7FB5C833" w14:textId="77777777" w:rsidR="0082406E" w:rsidRDefault="0082406E">
      <w:pPr>
        <w:rPr>
          <w:lang w:eastAsia="ja-JP"/>
        </w:rPr>
      </w:pPr>
    </w:p>
    <w:p w14:paraId="7BCE4F2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4BE6F8B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・佐藤さん：新サービスに興味を持ってくれました。</w:t>
      </w:r>
    </w:p>
    <w:p w14:paraId="08C9F726" w14:textId="77777777" w:rsidR="0082406E" w:rsidRDefault="0082406E">
      <w:pPr>
        <w:rPr>
          <w:lang w:eastAsia="ja-JP"/>
        </w:rPr>
      </w:pPr>
    </w:p>
    <w:p w14:paraId="471B238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打ち合わせ</w:t>
      </w:r>
    </w:p>
    <w:p w14:paraId="772DD644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様：新提案に興味を示してくれました。</w:t>
      </w:r>
    </w:p>
    <w:p w14:paraId="3481D6B4" w14:textId="77777777" w:rsidR="0082406E" w:rsidRDefault="0082406E">
      <w:pPr>
        <w:rPr>
          <w:lang w:eastAsia="ja-JP"/>
        </w:rPr>
      </w:pPr>
    </w:p>
    <w:p w14:paraId="741695B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217ACE59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・プレゼン資料作成</w:t>
      </w:r>
    </w:p>
    <w:p w14:paraId="7F4AF4C9" w14:textId="77777777" w:rsidR="0082406E" w:rsidRDefault="0082406E">
      <w:pPr>
        <w:rPr>
          <w:lang w:eastAsia="ja-JP"/>
        </w:rPr>
      </w:pPr>
    </w:p>
    <w:p w14:paraId="799DB5A8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24EEAF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897CB3D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・提案の受け入れが多かった。</w:t>
      </w:r>
    </w:p>
    <w:p w14:paraId="125C92AB" w14:textId="77777777" w:rsidR="0082406E" w:rsidRDefault="0082406E">
      <w:pPr>
        <w:rPr>
          <w:lang w:eastAsia="ja-JP"/>
        </w:rPr>
      </w:pPr>
    </w:p>
    <w:p w14:paraId="047363B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9C63DA6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・提案の詳細が不明瞭だった。</w:t>
      </w:r>
    </w:p>
    <w:p w14:paraId="2537EA0A" w14:textId="77777777" w:rsidR="0082406E" w:rsidRDefault="0082406E">
      <w:pPr>
        <w:rPr>
          <w:lang w:eastAsia="ja-JP"/>
        </w:rPr>
      </w:pPr>
    </w:p>
    <w:p w14:paraId="6D1A483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245143DE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・提案内容をより具体的に説明するように改善する。</w:t>
      </w:r>
    </w:p>
    <w:p w14:paraId="5CA5660D" w14:textId="77777777" w:rsidR="0082406E" w:rsidRDefault="00000000">
      <w:pPr>
        <w:pStyle w:val="1"/>
      </w:pPr>
      <w:proofErr w:type="spellStart"/>
      <w:r>
        <w:t>名前：</w:t>
      </w:r>
      <w:r>
        <w:t>AR</w:t>
      </w:r>
      <w:proofErr w:type="spellEnd"/>
    </w:p>
    <w:p w14:paraId="5048E8B9" w14:textId="77777777" w:rsidR="0082406E" w:rsidRDefault="00000000">
      <w:r>
        <w:t>名前：</w:t>
      </w:r>
      <w:r>
        <w:t>AR</w:t>
      </w:r>
    </w:p>
    <w:p w14:paraId="1814DF8B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73D0A545" w14:textId="77777777" w:rsidR="0082406E" w:rsidRDefault="0082406E"/>
    <w:p w14:paraId="266136BD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A7DAF1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42B25181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4DEDA764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313B85E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538C3825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4552C5BF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256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3791638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756100D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2BB294EC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エンジニア所感：技術力が高く信頼できる</w:t>
      </w:r>
    </w:p>
    <w:p w14:paraId="7D07DF2C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顧客所感：納期に関して不安</w:t>
      </w:r>
    </w:p>
    <w:p w14:paraId="32099917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87</w:t>
      </w:r>
      <w:r>
        <w:rPr>
          <w:lang w:eastAsia="ja-JP"/>
        </w:rPr>
        <w:t>％</w:t>
      </w:r>
    </w:p>
    <w:p w14:paraId="3542D5CE" w14:textId="77777777" w:rsidR="0082406E" w:rsidRDefault="0082406E">
      <w:pPr>
        <w:rPr>
          <w:lang w:eastAsia="ja-JP"/>
        </w:rPr>
      </w:pPr>
    </w:p>
    <w:p w14:paraId="6011207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0C1867C1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・佐藤さん：新プロジェクトに興味を持っている</w:t>
      </w:r>
    </w:p>
    <w:p w14:paraId="1F5112C2" w14:textId="77777777" w:rsidR="0082406E" w:rsidRDefault="0082406E">
      <w:pPr>
        <w:rPr>
          <w:lang w:eastAsia="ja-JP"/>
        </w:rPr>
      </w:pPr>
    </w:p>
    <w:p w14:paraId="0449666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0EEB6E85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様：費用面で課題がある</w:t>
      </w:r>
    </w:p>
    <w:p w14:paraId="78FB8EA6" w14:textId="77777777" w:rsidR="0082406E" w:rsidRDefault="0082406E">
      <w:pPr>
        <w:rPr>
          <w:lang w:eastAsia="ja-JP"/>
        </w:rPr>
      </w:pPr>
    </w:p>
    <w:p w14:paraId="659C6832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C56239A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・新しい提案書の作成</w:t>
      </w:r>
    </w:p>
    <w:p w14:paraId="4FA091D4" w14:textId="77777777" w:rsidR="0082406E" w:rsidRDefault="0082406E">
      <w:pPr>
        <w:rPr>
          <w:lang w:eastAsia="ja-JP"/>
        </w:rPr>
      </w:pPr>
    </w:p>
    <w:p w14:paraId="5E074569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7FEAD5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604D3839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・オファー数が順調に増加している</w:t>
      </w:r>
    </w:p>
    <w:p w14:paraId="0D72DD71" w14:textId="77777777" w:rsidR="0082406E" w:rsidRDefault="0082406E">
      <w:pPr>
        <w:rPr>
          <w:lang w:eastAsia="ja-JP"/>
        </w:rPr>
      </w:pPr>
    </w:p>
    <w:p w14:paraId="0AA5FFC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1D5188CD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・顧客の納期に関する不安が解消できていない</w:t>
      </w:r>
    </w:p>
    <w:p w14:paraId="5BF9D359" w14:textId="77777777" w:rsidR="0082406E" w:rsidRDefault="0082406E">
      <w:pPr>
        <w:rPr>
          <w:lang w:eastAsia="ja-JP"/>
        </w:rPr>
      </w:pPr>
    </w:p>
    <w:p w14:paraId="1A2DE3F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D900E8A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・顧客とのコミュニケーションを強化し、納期に関する説明を充実させる</w:t>
      </w:r>
    </w:p>
    <w:p w14:paraId="4A8AB5B9" w14:textId="77777777" w:rsidR="0082406E" w:rsidRDefault="00000000">
      <w:pPr>
        <w:pStyle w:val="1"/>
      </w:pPr>
      <w:proofErr w:type="spellStart"/>
      <w:r>
        <w:t>名前：</w:t>
      </w:r>
      <w:r>
        <w:t>AS</w:t>
      </w:r>
      <w:proofErr w:type="spellEnd"/>
    </w:p>
    <w:p w14:paraId="466A6222" w14:textId="77777777" w:rsidR="0082406E" w:rsidRDefault="00000000">
      <w:r>
        <w:t>名前：</w:t>
      </w:r>
      <w:r>
        <w:t>AS</w:t>
      </w:r>
    </w:p>
    <w:p w14:paraId="7A4389B7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0C0729BE" w14:textId="77777777" w:rsidR="0082406E" w:rsidRDefault="0082406E"/>
    <w:p w14:paraId="09D92608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6A94C9B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690C206A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1446AA9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8BC9B4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469EC4DF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53F36811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235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3BEC31D6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F40BA8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2140BA71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エンジニア所感：技術力が高く信頼できる</w:t>
      </w:r>
    </w:p>
    <w:p w14:paraId="4B3D3C05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顧客所感：サービスに興味を持っている</w:t>
      </w:r>
    </w:p>
    <w:p w14:paraId="073463C9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7FE4D2EF" w14:textId="77777777" w:rsidR="0082406E" w:rsidRDefault="0082406E">
      <w:pPr>
        <w:rPr>
          <w:lang w:eastAsia="ja-JP"/>
        </w:rPr>
      </w:pPr>
    </w:p>
    <w:p w14:paraId="087D0E8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40A2A2D0" w14:textId="77777777" w:rsidR="0082406E" w:rsidRDefault="00000000">
      <w:pPr>
        <w:rPr>
          <w:lang w:eastAsia="ja-JP"/>
        </w:rPr>
      </w:pPr>
      <w:r>
        <w:rPr>
          <w:lang w:eastAsia="ja-JP"/>
        </w:rPr>
        <w:t>・山田さん：新しいプロジェクトに興味を持っている</w:t>
      </w:r>
    </w:p>
    <w:p w14:paraId="3A4CDCA1" w14:textId="77777777" w:rsidR="0082406E" w:rsidRDefault="0082406E">
      <w:pPr>
        <w:rPr>
          <w:lang w:eastAsia="ja-JP"/>
        </w:rPr>
      </w:pPr>
    </w:p>
    <w:p w14:paraId="31B8E8E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DCAB1CB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様：新サービスの提案に興味を示す</w:t>
      </w:r>
    </w:p>
    <w:p w14:paraId="0413791D" w14:textId="77777777" w:rsidR="0082406E" w:rsidRDefault="0082406E">
      <w:pPr>
        <w:rPr>
          <w:lang w:eastAsia="ja-JP"/>
        </w:rPr>
      </w:pPr>
    </w:p>
    <w:p w14:paraId="7A1A0222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アシスト</w:t>
      </w:r>
    </w:p>
    <w:p w14:paraId="52D0BFD2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・マーケティング資料の作成</w:t>
      </w:r>
    </w:p>
    <w:p w14:paraId="2D5BC3AA" w14:textId="77777777" w:rsidR="0082406E" w:rsidRDefault="0082406E">
      <w:pPr>
        <w:rPr>
          <w:lang w:eastAsia="ja-JP"/>
        </w:rPr>
      </w:pPr>
    </w:p>
    <w:p w14:paraId="346E2B9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18A5F9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4815495" w14:textId="77777777" w:rsidR="0082406E" w:rsidRDefault="00000000">
      <w:pPr>
        <w:rPr>
          <w:lang w:eastAsia="ja-JP"/>
        </w:rPr>
      </w:pPr>
      <w:r>
        <w:rPr>
          <w:lang w:eastAsia="ja-JP"/>
        </w:rPr>
        <w:t>・新規顧客からの興味を引くことができた</w:t>
      </w:r>
    </w:p>
    <w:p w14:paraId="6096AB39" w14:textId="77777777" w:rsidR="0082406E" w:rsidRDefault="0082406E">
      <w:pPr>
        <w:rPr>
          <w:lang w:eastAsia="ja-JP"/>
        </w:rPr>
      </w:pPr>
    </w:p>
    <w:p w14:paraId="0F339FE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4A8A628B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・提案の有効性を高める必要がある</w:t>
      </w:r>
    </w:p>
    <w:p w14:paraId="39F3517A" w14:textId="77777777" w:rsidR="0082406E" w:rsidRDefault="0082406E">
      <w:pPr>
        <w:rPr>
          <w:lang w:eastAsia="ja-JP"/>
        </w:rPr>
      </w:pPr>
    </w:p>
    <w:p w14:paraId="46898D2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25F84D0F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・提案のカスタマイズを強化する</w:t>
      </w:r>
    </w:p>
    <w:p w14:paraId="41B10E04" w14:textId="77777777" w:rsidR="0082406E" w:rsidRDefault="00000000">
      <w:pPr>
        <w:pStyle w:val="1"/>
      </w:pPr>
      <w:proofErr w:type="spellStart"/>
      <w:r>
        <w:t>名前：</w:t>
      </w:r>
      <w:r>
        <w:t>AT</w:t>
      </w:r>
      <w:proofErr w:type="spellEnd"/>
    </w:p>
    <w:p w14:paraId="407399ED" w14:textId="77777777" w:rsidR="0082406E" w:rsidRDefault="00000000">
      <w:r>
        <w:t>名前：</w:t>
      </w:r>
      <w:r>
        <w:t>AT</w:t>
      </w:r>
    </w:p>
    <w:p w14:paraId="2DE4F736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3EC8B7D" w14:textId="77777777" w:rsidR="0082406E" w:rsidRDefault="0082406E"/>
    <w:p w14:paraId="64B00F14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513F55D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05CD28AC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2A9E02DC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0AE08A7E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32DABB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6A2137D6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245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1767FAF7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B1390A1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対象エンジニア名：田中さん</w:t>
      </w:r>
    </w:p>
    <w:p w14:paraId="08A01B20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エンジニア所感：やる気満々でした</w:t>
      </w:r>
    </w:p>
    <w:p w14:paraId="013D5BAB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顧客所感：興味を持っていただけた模様</w:t>
      </w:r>
    </w:p>
    <w:p w14:paraId="29F255B6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78</w:t>
      </w:r>
      <w:r>
        <w:rPr>
          <w:lang w:eastAsia="ja-JP"/>
        </w:rPr>
        <w:t>％</w:t>
      </w:r>
    </w:p>
    <w:p w14:paraId="50CEEF80" w14:textId="77777777" w:rsidR="0082406E" w:rsidRDefault="0082406E">
      <w:pPr>
        <w:rPr>
          <w:lang w:eastAsia="ja-JP"/>
        </w:rPr>
      </w:pPr>
    </w:p>
    <w:p w14:paraId="2DC6D25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F7F09E6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・佐藤さん：新商品に興味を持ってくれた</w:t>
      </w:r>
    </w:p>
    <w:p w14:paraId="07AB974C" w14:textId="77777777" w:rsidR="0082406E" w:rsidRDefault="0082406E">
      <w:pPr>
        <w:rPr>
          <w:lang w:eastAsia="ja-JP"/>
        </w:rPr>
      </w:pPr>
    </w:p>
    <w:p w14:paraId="5CD7F0C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633E29DC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</w:t>
      </w:r>
      <w:r>
        <w:rPr>
          <w:lang w:eastAsia="ja-JP"/>
        </w:rPr>
        <w:t>企業</w:t>
      </w:r>
      <w:r>
        <w:rPr>
          <w:lang w:eastAsia="ja-JP"/>
        </w:rPr>
        <w:t xml:space="preserve"> ○○</w:t>
      </w:r>
      <w:r>
        <w:rPr>
          <w:lang w:eastAsia="ja-JP"/>
        </w:rPr>
        <w:t>様：新プロジェクトの提案を行った</w:t>
      </w:r>
    </w:p>
    <w:p w14:paraId="62D8D601" w14:textId="77777777" w:rsidR="0082406E" w:rsidRDefault="0082406E">
      <w:pPr>
        <w:rPr>
          <w:lang w:eastAsia="ja-JP"/>
        </w:rPr>
      </w:pPr>
    </w:p>
    <w:p w14:paraId="3396D29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C197F63" w14:textId="77777777" w:rsidR="0082406E" w:rsidRDefault="00000000">
      <w:pPr>
        <w:rPr>
          <w:lang w:eastAsia="ja-JP"/>
        </w:rPr>
      </w:pPr>
      <w:r>
        <w:rPr>
          <w:lang w:eastAsia="ja-JP"/>
        </w:rPr>
        <w:t>・プレゼン資料の作成</w:t>
      </w:r>
    </w:p>
    <w:p w14:paraId="3938C9F7" w14:textId="77777777" w:rsidR="0082406E" w:rsidRDefault="0082406E">
      <w:pPr>
        <w:rPr>
          <w:lang w:eastAsia="ja-JP"/>
        </w:rPr>
      </w:pPr>
    </w:p>
    <w:p w14:paraId="52A8C9C4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051578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3B9751B3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・新しい顧客獲得に成功したこと</w:t>
      </w:r>
    </w:p>
    <w:p w14:paraId="37260556" w14:textId="77777777" w:rsidR="0082406E" w:rsidRDefault="0082406E">
      <w:pPr>
        <w:rPr>
          <w:lang w:eastAsia="ja-JP"/>
        </w:rPr>
      </w:pPr>
    </w:p>
    <w:p w14:paraId="48A78EC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5F1C6C23" w14:textId="77777777" w:rsidR="0082406E" w:rsidRDefault="00000000">
      <w:pPr>
        <w:rPr>
          <w:lang w:eastAsia="ja-JP"/>
        </w:rPr>
      </w:pPr>
      <w:r>
        <w:rPr>
          <w:lang w:eastAsia="ja-JP"/>
        </w:rPr>
        <w:t>・提案が有効にならなかったこと</w:t>
      </w:r>
    </w:p>
    <w:p w14:paraId="606D5560" w14:textId="77777777" w:rsidR="0082406E" w:rsidRDefault="0082406E">
      <w:pPr>
        <w:rPr>
          <w:lang w:eastAsia="ja-JP"/>
        </w:rPr>
      </w:pPr>
    </w:p>
    <w:p w14:paraId="5D713BD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5C115329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・提案内容を見直して改善する</w:t>
      </w:r>
    </w:p>
    <w:p w14:paraId="1FB0449B" w14:textId="77777777" w:rsidR="0082406E" w:rsidRDefault="00000000">
      <w:pPr>
        <w:pStyle w:val="1"/>
      </w:pPr>
      <w:proofErr w:type="spellStart"/>
      <w:r>
        <w:t>名前：</w:t>
      </w:r>
      <w:r>
        <w:t>AU</w:t>
      </w:r>
      <w:proofErr w:type="spellEnd"/>
    </w:p>
    <w:p w14:paraId="4844B9B0" w14:textId="77777777" w:rsidR="0082406E" w:rsidRDefault="00000000">
      <w:r>
        <w:t>名前：</w:t>
      </w:r>
      <w:r>
        <w:t>AU</w:t>
      </w:r>
    </w:p>
    <w:p w14:paraId="0F946471" w14:textId="77777777" w:rsidR="0082406E" w:rsidRDefault="00000000">
      <w:r>
        <w:lastRenderedPageBreak/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4ADDEBD0" w14:textId="77777777" w:rsidR="0082406E" w:rsidRDefault="0082406E"/>
    <w:p w14:paraId="3EAC5D35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7580A18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62C0B73D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16429639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389D43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299FDF3C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7543C7AD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142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4450319B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38BE797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対象エンジニア名：山田さん</w:t>
      </w:r>
    </w:p>
    <w:p w14:paraId="3940755B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エンジニア所感：やる気満々で印象が良かった</w:t>
      </w:r>
    </w:p>
    <w:p w14:paraId="78E2F44E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顧客所感：興味を持ってくれたがまだ決定には至らず</w:t>
      </w:r>
    </w:p>
    <w:p w14:paraId="35C342C8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70</w:t>
      </w:r>
      <w:r>
        <w:rPr>
          <w:lang w:eastAsia="ja-JP"/>
        </w:rPr>
        <w:t>％</w:t>
      </w:r>
    </w:p>
    <w:p w14:paraId="1EE5C29B" w14:textId="77777777" w:rsidR="0082406E" w:rsidRDefault="0082406E">
      <w:pPr>
        <w:rPr>
          <w:lang w:eastAsia="ja-JP"/>
        </w:rPr>
      </w:pPr>
    </w:p>
    <w:p w14:paraId="6F6786E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71AE4605" w14:textId="77777777" w:rsidR="0082406E" w:rsidRDefault="00000000">
      <w:pPr>
        <w:rPr>
          <w:lang w:eastAsia="ja-JP"/>
        </w:rPr>
      </w:pPr>
      <w:r>
        <w:rPr>
          <w:lang w:eastAsia="ja-JP"/>
        </w:rPr>
        <w:t>・田中さん：新しいビジネスアイデアに興味を持ってくれた</w:t>
      </w:r>
    </w:p>
    <w:p w14:paraId="45C11764" w14:textId="77777777" w:rsidR="0082406E" w:rsidRDefault="0082406E">
      <w:pPr>
        <w:rPr>
          <w:lang w:eastAsia="ja-JP"/>
        </w:rPr>
      </w:pPr>
    </w:p>
    <w:p w14:paraId="1BAB2E9F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12854B1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>○○ ○○</w:t>
      </w:r>
      <w:r>
        <w:rPr>
          <w:lang w:eastAsia="ja-JP"/>
        </w:rPr>
        <w:t>様：提携に前向きな意向を示してくれた</w:t>
      </w:r>
    </w:p>
    <w:p w14:paraId="5345D65A" w14:textId="77777777" w:rsidR="0082406E" w:rsidRDefault="0082406E">
      <w:pPr>
        <w:rPr>
          <w:lang w:eastAsia="ja-JP"/>
        </w:rPr>
      </w:pPr>
    </w:p>
    <w:p w14:paraId="393D228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79632541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・マーケティングチーム</w:t>
      </w:r>
    </w:p>
    <w:p w14:paraId="6B992AFE" w14:textId="77777777" w:rsidR="0082406E" w:rsidRDefault="0082406E">
      <w:pPr>
        <w:rPr>
          <w:lang w:eastAsia="ja-JP"/>
        </w:rPr>
      </w:pPr>
    </w:p>
    <w:p w14:paraId="6E134031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7392839F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良かった点：</w:t>
      </w:r>
    </w:p>
    <w:p w14:paraId="56D05349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・新しい提携先との打ち合わせがスムーズに進み、良い方向に進展している</w:t>
      </w:r>
    </w:p>
    <w:p w14:paraId="11180059" w14:textId="77777777" w:rsidR="0082406E" w:rsidRDefault="0082406E">
      <w:pPr>
        <w:rPr>
          <w:lang w:eastAsia="ja-JP"/>
        </w:rPr>
      </w:pPr>
    </w:p>
    <w:p w14:paraId="60D20E3A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7578B43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・提案数が多い中、有効な提案が少なかったことが課題</w:t>
      </w:r>
    </w:p>
    <w:p w14:paraId="32A77AF4" w14:textId="77777777" w:rsidR="0082406E" w:rsidRDefault="0082406E">
      <w:pPr>
        <w:rPr>
          <w:lang w:eastAsia="ja-JP"/>
        </w:rPr>
      </w:pPr>
    </w:p>
    <w:p w14:paraId="5E24A09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E323C77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・提案の質を向上させるために、より具体的な案件を考えることを重点的に取り組む</w:t>
      </w:r>
    </w:p>
    <w:p w14:paraId="28467920" w14:textId="77777777" w:rsidR="0082406E" w:rsidRDefault="00000000">
      <w:pPr>
        <w:pStyle w:val="1"/>
      </w:pPr>
      <w:proofErr w:type="spellStart"/>
      <w:r>
        <w:t>名前：</w:t>
      </w:r>
      <w:r>
        <w:t>AV</w:t>
      </w:r>
      <w:proofErr w:type="spellEnd"/>
    </w:p>
    <w:p w14:paraId="32A17693" w14:textId="77777777" w:rsidR="0082406E" w:rsidRDefault="00000000">
      <w:r>
        <w:t>名前：</w:t>
      </w:r>
      <w:r>
        <w:t>AV</w:t>
      </w:r>
    </w:p>
    <w:p w14:paraId="774EB6D9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1C98DAF" w14:textId="77777777" w:rsidR="0082406E" w:rsidRDefault="0082406E"/>
    <w:p w14:paraId="4C4D26F3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6DC10D8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037EFCC6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39B3E44A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4549B2BD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375ADDEB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3400515F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123</w:t>
      </w:r>
      <w:r>
        <w:rPr>
          <w:lang w:eastAsia="ja-JP"/>
        </w:rPr>
        <w:t>件　本日</w:t>
      </w:r>
      <w:r>
        <w:rPr>
          <w:lang w:eastAsia="ja-JP"/>
        </w:rPr>
        <w:t>2</w:t>
      </w:r>
      <w:r>
        <w:rPr>
          <w:lang w:eastAsia="ja-JP"/>
        </w:rPr>
        <w:t>名追加</w:t>
      </w:r>
    </w:p>
    <w:p w14:paraId="0B3E6A8E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748A702C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対象エンジニア名：田中さん</w:t>
      </w:r>
    </w:p>
    <w:p w14:paraId="7DFE36BA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エンジニア所感：技術的な要件が明確でよかった</w:t>
      </w:r>
    </w:p>
    <w:p w14:paraId="1C866965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顧客所感：提案内容が魅力的で興味を持ってくれた</w:t>
      </w:r>
    </w:p>
    <w:p w14:paraId="6B8609DA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85</w:t>
      </w:r>
      <w:r>
        <w:rPr>
          <w:lang w:eastAsia="ja-JP"/>
        </w:rPr>
        <w:t>％</w:t>
      </w:r>
    </w:p>
    <w:p w14:paraId="1034D8F3" w14:textId="77777777" w:rsidR="0082406E" w:rsidRDefault="0082406E">
      <w:pPr>
        <w:rPr>
          <w:lang w:eastAsia="ja-JP"/>
        </w:rPr>
      </w:pPr>
    </w:p>
    <w:p w14:paraId="5673935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2AE8E2ED" w14:textId="77777777" w:rsidR="0082406E" w:rsidRDefault="00000000">
      <w:pPr>
        <w:rPr>
          <w:lang w:eastAsia="ja-JP"/>
        </w:rPr>
      </w:pPr>
      <w:r>
        <w:rPr>
          <w:lang w:eastAsia="ja-JP"/>
        </w:rPr>
        <w:t>・佐藤さん：プロジェクトの進行状況について</w:t>
      </w:r>
    </w:p>
    <w:p w14:paraId="435661E8" w14:textId="77777777" w:rsidR="0082406E" w:rsidRDefault="0082406E">
      <w:pPr>
        <w:rPr>
          <w:lang w:eastAsia="ja-JP"/>
        </w:rPr>
      </w:pPr>
    </w:p>
    <w:p w14:paraId="63F6E9E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12774C76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様：新サービスの提案内容について</w:t>
      </w:r>
    </w:p>
    <w:p w14:paraId="05BCF7AE" w14:textId="77777777" w:rsidR="0082406E" w:rsidRDefault="0082406E">
      <w:pPr>
        <w:rPr>
          <w:lang w:eastAsia="ja-JP"/>
        </w:rPr>
      </w:pPr>
    </w:p>
    <w:p w14:paraId="3D767327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042C67B4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・マーケティングプランの作成</w:t>
      </w:r>
    </w:p>
    <w:p w14:paraId="36931146" w14:textId="77777777" w:rsidR="0082406E" w:rsidRDefault="0082406E">
      <w:pPr>
        <w:rPr>
          <w:lang w:eastAsia="ja-JP"/>
        </w:rPr>
      </w:pPr>
    </w:p>
    <w:p w14:paraId="430A7CB3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045EC9C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3709118" w14:textId="77777777" w:rsidR="0082406E" w:rsidRDefault="00000000">
      <w:pPr>
        <w:rPr>
          <w:lang w:eastAsia="ja-JP"/>
        </w:rPr>
      </w:pPr>
      <w:r>
        <w:rPr>
          <w:lang w:eastAsia="ja-JP"/>
        </w:rPr>
        <w:t>・提案の内容が顧客に好評だったこと</w:t>
      </w:r>
    </w:p>
    <w:p w14:paraId="507B1478" w14:textId="77777777" w:rsidR="0082406E" w:rsidRDefault="0082406E">
      <w:pPr>
        <w:rPr>
          <w:lang w:eastAsia="ja-JP"/>
        </w:rPr>
      </w:pPr>
    </w:p>
    <w:p w14:paraId="1CCD15C4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02C8AF56" w14:textId="77777777" w:rsidR="0082406E" w:rsidRDefault="00000000">
      <w:pPr>
        <w:rPr>
          <w:lang w:eastAsia="ja-JP"/>
        </w:rPr>
      </w:pPr>
      <w:r>
        <w:rPr>
          <w:lang w:eastAsia="ja-JP"/>
        </w:rPr>
        <w:t>・面談の実施数が少なかったこと</w:t>
      </w:r>
    </w:p>
    <w:p w14:paraId="67FB3362" w14:textId="77777777" w:rsidR="0082406E" w:rsidRDefault="0082406E">
      <w:pPr>
        <w:rPr>
          <w:lang w:eastAsia="ja-JP"/>
        </w:rPr>
      </w:pPr>
    </w:p>
    <w:p w14:paraId="2AEF18D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3198993E" w14:textId="77777777" w:rsidR="0082406E" w:rsidRDefault="00000000">
      <w:pPr>
        <w:rPr>
          <w:lang w:eastAsia="ja-JP"/>
        </w:rPr>
      </w:pPr>
      <w:r>
        <w:rPr>
          <w:lang w:eastAsia="ja-JP"/>
        </w:rPr>
        <w:t>・エンジニアへのアプローチを強化して面談数を増やす</w:t>
      </w:r>
    </w:p>
    <w:p w14:paraId="463BAEA6" w14:textId="77777777" w:rsidR="0082406E" w:rsidRDefault="00000000">
      <w:pPr>
        <w:pStyle w:val="1"/>
      </w:pPr>
      <w:proofErr w:type="spellStart"/>
      <w:r>
        <w:t>名前：</w:t>
      </w:r>
      <w:r>
        <w:t>AW</w:t>
      </w:r>
      <w:proofErr w:type="spellEnd"/>
    </w:p>
    <w:p w14:paraId="7AA7E8F3" w14:textId="77777777" w:rsidR="0082406E" w:rsidRDefault="00000000">
      <w:r>
        <w:t>名前：</w:t>
      </w:r>
      <w:r>
        <w:t>AW</w:t>
      </w:r>
    </w:p>
    <w:p w14:paraId="16A09988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2A2EB593" w14:textId="77777777" w:rsidR="0082406E" w:rsidRDefault="0082406E"/>
    <w:p w14:paraId="5CF88099" w14:textId="77777777" w:rsidR="0082406E" w:rsidRDefault="00000000">
      <w:pPr>
        <w:rPr>
          <w:lang w:eastAsia="ja-JP"/>
        </w:rPr>
      </w:pPr>
      <w:r>
        <w:rPr>
          <w:lang w:eastAsia="ja-JP"/>
        </w:rPr>
        <w:t>【成果】</w:t>
      </w:r>
    </w:p>
    <w:p w14:paraId="446A504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数値</w:t>
      </w:r>
    </w:p>
    <w:p w14:paraId="3D95FCA5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3E0A2BC5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273DF8A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5</w:t>
      </w:r>
      <w:r>
        <w:rPr>
          <w:lang w:eastAsia="ja-JP"/>
        </w:rPr>
        <w:t>件</w:t>
      </w:r>
    </w:p>
    <w:p w14:paraId="0F78576A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16BE3AF4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250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1AE8540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5DEC1231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対象エンジニア名：佐藤さん</w:t>
      </w:r>
    </w:p>
    <w:p w14:paraId="4482BB7D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エンジニア所感：前向きに取り組んでくれている</w:t>
      </w:r>
    </w:p>
    <w:p w14:paraId="665F9482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顧客所感：新しい提案に興味を持ってくれた</w:t>
      </w:r>
    </w:p>
    <w:p w14:paraId="7BD120DB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80</w:t>
      </w:r>
      <w:r>
        <w:rPr>
          <w:lang w:eastAsia="ja-JP"/>
        </w:rPr>
        <w:t>％</w:t>
      </w:r>
    </w:p>
    <w:p w14:paraId="20E66566" w14:textId="77777777" w:rsidR="0082406E" w:rsidRDefault="0082406E">
      <w:pPr>
        <w:rPr>
          <w:lang w:eastAsia="ja-JP"/>
        </w:rPr>
      </w:pPr>
    </w:p>
    <w:p w14:paraId="41CCCD0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68E155C2" w14:textId="77777777" w:rsidR="0082406E" w:rsidRDefault="00000000">
      <w:pPr>
        <w:rPr>
          <w:lang w:eastAsia="ja-JP"/>
        </w:rPr>
      </w:pPr>
      <w:r>
        <w:rPr>
          <w:lang w:eastAsia="ja-JP"/>
        </w:rPr>
        <w:t>・鈴木さん：新しいプロジェクトに興味あり</w:t>
      </w:r>
    </w:p>
    <w:p w14:paraId="27A3EEBC" w14:textId="77777777" w:rsidR="0082406E" w:rsidRDefault="0082406E">
      <w:pPr>
        <w:rPr>
          <w:lang w:eastAsia="ja-JP"/>
        </w:rPr>
      </w:pPr>
    </w:p>
    <w:p w14:paraId="570A746B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72109B5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様：新サービスに関する打ち合わせ</w:t>
      </w:r>
    </w:p>
    <w:p w14:paraId="597E409D" w14:textId="77777777" w:rsidR="0082406E" w:rsidRDefault="0082406E">
      <w:pPr>
        <w:rPr>
          <w:lang w:eastAsia="ja-JP"/>
        </w:rPr>
      </w:pPr>
    </w:p>
    <w:p w14:paraId="5B81BB66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1AFF1545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・マーケティングチーム</w:t>
      </w:r>
    </w:p>
    <w:p w14:paraId="46DFAA0B" w14:textId="77777777" w:rsidR="0082406E" w:rsidRDefault="0082406E">
      <w:pPr>
        <w:rPr>
          <w:lang w:eastAsia="ja-JP"/>
        </w:rPr>
      </w:pPr>
    </w:p>
    <w:p w14:paraId="0D8B47C2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334C9633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1C2AE943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・提案数の増加</w:t>
      </w:r>
    </w:p>
    <w:p w14:paraId="354374CD" w14:textId="77777777" w:rsidR="0082406E" w:rsidRDefault="00000000">
      <w:pPr>
        <w:rPr>
          <w:lang w:eastAsia="ja-JP"/>
        </w:rPr>
      </w:pPr>
      <w:r>
        <w:rPr>
          <w:lang w:eastAsia="ja-JP"/>
        </w:rPr>
        <w:t>・顧客の反応が良い</w:t>
      </w:r>
    </w:p>
    <w:p w14:paraId="77E49E8E" w14:textId="77777777" w:rsidR="0082406E" w:rsidRDefault="0082406E">
      <w:pPr>
        <w:rPr>
          <w:lang w:eastAsia="ja-JP"/>
        </w:rPr>
      </w:pPr>
    </w:p>
    <w:p w14:paraId="18A3B5BC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■</w:t>
      </w:r>
      <w:r>
        <w:rPr>
          <w:lang w:eastAsia="ja-JP"/>
        </w:rPr>
        <w:t>課題：</w:t>
      </w:r>
    </w:p>
    <w:p w14:paraId="5B7FA26B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・面談獲得数の低さ</w:t>
      </w:r>
    </w:p>
    <w:p w14:paraId="4A86DAC2" w14:textId="77777777" w:rsidR="0082406E" w:rsidRDefault="0082406E">
      <w:pPr>
        <w:rPr>
          <w:lang w:eastAsia="ja-JP"/>
        </w:rPr>
      </w:pPr>
    </w:p>
    <w:p w14:paraId="32830FEE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6906F3ED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・新しいアプローチを考える</w:t>
      </w:r>
    </w:p>
    <w:p w14:paraId="4AC8BC77" w14:textId="77777777" w:rsidR="0082406E" w:rsidRDefault="00000000">
      <w:pPr>
        <w:rPr>
          <w:lang w:eastAsia="ja-JP"/>
        </w:rPr>
      </w:pPr>
      <w:r>
        <w:rPr>
          <w:lang w:eastAsia="ja-JP"/>
        </w:rPr>
        <w:t>・顧客とのコミュニケーションを強化する</w:t>
      </w:r>
    </w:p>
    <w:p w14:paraId="11F2F441" w14:textId="77777777" w:rsidR="0082406E" w:rsidRDefault="00000000">
      <w:pPr>
        <w:pStyle w:val="1"/>
      </w:pPr>
      <w:proofErr w:type="spellStart"/>
      <w:r>
        <w:t>名前：</w:t>
      </w:r>
      <w:r>
        <w:t>AX</w:t>
      </w:r>
      <w:proofErr w:type="spellEnd"/>
    </w:p>
    <w:p w14:paraId="30911EFB" w14:textId="77777777" w:rsidR="0082406E" w:rsidRDefault="00000000">
      <w:r>
        <w:t>名前：田中太郎</w:t>
      </w:r>
    </w:p>
    <w:p w14:paraId="4A5E53F5" w14:textId="77777777" w:rsidR="0082406E" w:rsidRDefault="00000000">
      <w:r>
        <w:t>日付：</w:t>
      </w:r>
      <w:r>
        <w:t>2025</w:t>
      </w:r>
      <w:r>
        <w:t>年</w:t>
      </w:r>
      <w:r>
        <w:t>04</w:t>
      </w:r>
      <w:r>
        <w:t>月</w:t>
      </w:r>
      <w:r>
        <w:t>24</w:t>
      </w:r>
      <w:r>
        <w:t>日</w:t>
      </w:r>
    </w:p>
    <w:p w14:paraId="1FC7B081" w14:textId="77777777" w:rsidR="0082406E" w:rsidRDefault="0082406E"/>
    <w:p w14:paraId="4ACAF7D0" w14:textId="77777777" w:rsidR="0082406E" w:rsidRDefault="00000000">
      <w:r>
        <w:t>【成果】</w:t>
      </w:r>
    </w:p>
    <w:p w14:paraId="6791D42E" w14:textId="77777777" w:rsidR="0082406E" w:rsidRDefault="00000000">
      <w:r>
        <w:t>■</w:t>
      </w:r>
      <w:r>
        <w:t>数値</w:t>
      </w:r>
    </w:p>
    <w:p w14:paraId="6085DEF2" w14:textId="77777777" w:rsidR="0082406E" w:rsidRDefault="00000000">
      <w:pPr>
        <w:rPr>
          <w:lang w:eastAsia="ja-JP"/>
        </w:rPr>
      </w:pPr>
      <w:r>
        <w:rPr>
          <w:lang w:eastAsia="ja-JP"/>
        </w:rPr>
        <w:t>・オファー数：</w:t>
      </w:r>
      <w:r>
        <w:rPr>
          <w:lang w:eastAsia="ja-JP"/>
        </w:rPr>
        <w:t>3</w:t>
      </w:r>
      <w:r>
        <w:rPr>
          <w:lang w:eastAsia="ja-JP"/>
        </w:rPr>
        <w:t>件</w:t>
      </w:r>
    </w:p>
    <w:p w14:paraId="0AC6DBE2" w14:textId="77777777" w:rsidR="0082406E" w:rsidRDefault="00000000">
      <w:pPr>
        <w:rPr>
          <w:lang w:eastAsia="ja-JP"/>
        </w:rPr>
      </w:pPr>
      <w:r>
        <w:rPr>
          <w:lang w:eastAsia="ja-JP"/>
        </w:rPr>
        <w:t>・面談獲得数：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09EE2B2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・提案数（有効）：</w:t>
      </w:r>
      <w:r>
        <w:rPr>
          <w:lang w:eastAsia="ja-JP"/>
        </w:rPr>
        <w:t>4</w:t>
      </w:r>
      <w:r>
        <w:rPr>
          <w:lang w:eastAsia="ja-JP"/>
        </w:rPr>
        <w:t>件</w:t>
      </w:r>
    </w:p>
    <w:p w14:paraId="10F9ED35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・提案数（有効・無効・不明）：</w:t>
      </w:r>
      <w:r>
        <w:rPr>
          <w:lang w:eastAsia="ja-JP"/>
        </w:rPr>
        <w:t>2</w:t>
      </w:r>
      <w:r>
        <w:rPr>
          <w:lang w:eastAsia="ja-JP"/>
        </w:rPr>
        <w:t>件</w:t>
      </w:r>
    </w:p>
    <w:p w14:paraId="5F0DB7A9" w14:textId="77777777" w:rsidR="0082406E" w:rsidRDefault="00000000">
      <w:pPr>
        <w:rPr>
          <w:lang w:eastAsia="ja-JP"/>
        </w:rPr>
      </w:pPr>
      <w:r>
        <w:rPr>
          <w:lang w:eastAsia="ja-JP"/>
        </w:rPr>
        <w:t>・配信数：</w:t>
      </w:r>
      <w:r>
        <w:rPr>
          <w:lang w:eastAsia="ja-JP"/>
        </w:rPr>
        <w:t>210</w:t>
      </w:r>
      <w:r>
        <w:rPr>
          <w:lang w:eastAsia="ja-JP"/>
        </w:rPr>
        <w:t>件　本日</w:t>
      </w:r>
      <w:r>
        <w:rPr>
          <w:lang w:eastAsia="ja-JP"/>
        </w:rPr>
        <w:t>3</w:t>
      </w:r>
      <w:r>
        <w:rPr>
          <w:lang w:eastAsia="ja-JP"/>
        </w:rPr>
        <w:t>名追加</w:t>
      </w:r>
    </w:p>
    <w:p w14:paraId="2C4BAB15" w14:textId="77777777" w:rsidR="0082406E" w:rsidRDefault="00000000">
      <w:pPr>
        <w:rPr>
          <w:lang w:eastAsia="ja-JP"/>
        </w:rPr>
      </w:pPr>
      <w:r>
        <w:rPr>
          <w:lang w:eastAsia="ja-JP"/>
        </w:rPr>
        <w:t>・面談実施数：</w:t>
      </w:r>
      <w:r>
        <w:rPr>
          <w:lang w:eastAsia="ja-JP"/>
        </w:rPr>
        <w:t>1</w:t>
      </w:r>
      <w:r>
        <w:rPr>
          <w:lang w:eastAsia="ja-JP"/>
        </w:rPr>
        <w:t>件</w:t>
      </w:r>
    </w:p>
    <w:p w14:paraId="6DEF128D" w14:textId="77777777" w:rsidR="0082406E" w:rsidRDefault="00000000">
      <w:pPr>
        <w:rPr>
          <w:lang w:eastAsia="ja-JP"/>
        </w:rPr>
      </w:pPr>
      <w:r>
        <w:rPr>
          <w:lang w:eastAsia="ja-JP"/>
        </w:rPr>
        <w:t>対象エンジニア名：山田花子さん</w:t>
      </w:r>
    </w:p>
    <w:p w14:paraId="07A7A7D5" w14:textId="77777777" w:rsidR="0082406E" w:rsidRDefault="00000000">
      <w:pPr>
        <w:rPr>
          <w:lang w:eastAsia="ja-JP"/>
        </w:rPr>
      </w:pPr>
      <w:r>
        <w:rPr>
          <w:lang w:eastAsia="ja-JP"/>
        </w:rPr>
        <w:t>エンジニア所感：プロフェッショナルな対応で好印象</w:t>
      </w:r>
    </w:p>
    <w:p w14:paraId="45DE4C8D" w14:textId="77777777" w:rsidR="0082406E" w:rsidRDefault="00000000">
      <w:pPr>
        <w:rPr>
          <w:lang w:eastAsia="ja-JP"/>
        </w:rPr>
      </w:pPr>
      <w:r>
        <w:rPr>
          <w:lang w:eastAsia="ja-JP"/>
        </w:rPr>
        <w:t>顧客所感：サービス内容に興味を持っていただけた</w:t>
      </w:r>
    </w:p>
    <w:p w14:paraId="7C2BA392" w14:textId="77777777" w:rsidR="0082406E" w:rsidRDefault="00000000">
      <w:pPr>
        <w:rPr>
          <w:lang w:eastAsia="ja-JP"/>
        </w:rPr>
      </w:pPr>
      <w:r>
        <w:rPr>
          <w:lang w:eastAsia="ja-JP"/>
        </w:rPr>
        <w:t>確度：約</w:t>
      </w:r>
      <w:r>
        <w:rPr>
          <w:lang w:eastAsia="ja-JP"/>
        </w:rPr>
        <w:t>90</w:t>
      </w:r>
      <w:r>
        <w:rPr>
          <w:lang w:eastAsia="ja-JP"/>
        </w:rPr>
        <w:t>％</w:t>
      </w:r>
    </w:p>
    <w:p w14:paraId="312F1CE3" w14:textId="77777777" w:rsidR="0082406E" w:rsidRDefault="0082406E">
      <w:pPr>
        <w:rPr>
          <w:lang w:eastAsia="ja-JP"/>
        </w:rPr>
      </w:pPr>
    </w:p>
    <w:p w14:paraId="77740C40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ヒアリング</w:t>
      </w:r>
    </w:p>
    <w:p w14:paraId="3A06E0A5" w14:textId="77777777" w:rsidR="0082406E" w:rsidRDefault="00000000">
      <w:pPr>
        <w:rPr>
          <w:lang w:eastAsia="ja-JP"/>
        </w:rPr>
      </w:pPr>
      <w:r>
        <w:rPr>
          <w:lang w:eastAsia="ja-JP"/>
        </w:rPr>
        <w:lastRenderedPageBreak/>
        <w:t>・佐藤健太郎さん：新製品に興味を持っている</w:t>
      </w:r>
    </w:p>
    <w:p w14:paraId="34E4FB46" w14:textId="77777777" w:rsidR="0082406E" w:rsidRDefault="0082406E">
      <w:pPr>
        <w:rPr>
          <w:lang w:eastAsia="ja-JP"/>
        </w:rPr>
      </w:pPr>
    </w:p>
    <w:p w14:paraId="4F888465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打ち合わせ</w:t>
      </w:r>
    </w:p>
    <w:p w14:paraId="434BF9F9" w14:textId="77777777" w:rsidR="0082406E" w:rsidRDefault="00000000">
      <w:pPr>
        <w:rPr>
          <w:lang w:eastAsia="ja-JP"/>
        </w:rPr>
      </w:pPr>
      <w:r>
        <w:rPr>
          <w:lang w:eastAsia="ja-JP"/>
        </w:rPr>
        <w:t>・株式会社</w:t>
      </w:r>
      <w:r>
        <w:rPr>
          <w:lang w:eastAsia="ja-JP"/>
        </w:rPr>
        <w:t xml:space="preserve">ABC </w:t>
      </w:r>
      <w:r>
        <w:rPr>
          <w:lang w:eastAsia="ja-JP"/>
        </w:rPr>
        <w:t>様：提案内容に興味を示し、次回面談への準備を進める</w:t>
      </w:r>
    </w:p>
    <w:p w14:paraId="54C192C8" w14:textId="77777777" w:rsidR="0082406E" w:rsidRDefault="0082406E">
      <w:pPr>
        <w:rPr>
          <w:lang w:eastAsia="ja-JP"/>
        </w:rPr>
      </w:pPr>
    </w:p>
    <w:p w14:paraId="2128EDE1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アシスト</w:t>
      </w:r>
    </w:p>
    <w:p w14:paraId="3A3AA7CE" w14:textId="77777777" w:rsidR="0082406E" w:rsidRDefault="00000000">
      <w:pPr>
        <w:rPr>
          <w:lang w:eastAsia="ja-JP"/>
        </w:rPr>
      </w:pPr>
      <w:r>
        <w:rPr>
          <w:lang w:eastAsia="ja-JP"/>
        </w:rPr>
        <w:t>・マーケティング資料の作成</w:t>
      </w:r>
    </w:p>
    <w:p w14:paraId="77446638" w14:textId="77777777" w:rsidR="0082406E" w:rsidRDefault="0082406E">
      <w:pPr>
        <w:rPr>
          <w:lang w:eastAsia="ja-JP"/>
        </w:rPr>
      </w:pPr>
    </w:p>
    <w:p w14:paraId="16127120" w14:textId="77777777" w:rsidR="0082406E" w:rsidRDefault="00000000">
      <w:pPr>
        <w:rPr>
          <w:lang w:eastAsia="ja-JP"/>
        </w:rPr>
      </w:pPr>
      <w:r>
        <w:rPr>
          <w:lang w:eastAsia="ja-JP"/>
        </w:rPr>
        <w:t>【振り返り】</w:t>
      </w:r>
    </w:p>
    <w:p w14:paraId="5C8A98FD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良かった点：</w:t>
      </w:r>
    </w:p>
    <w:p w14:paraId="4C1BFCDF" w14:textId="77777777" w:rsidR="0082406E" w:rsidRDefault="00000000">
      <w:pPr>
        <w:rPr>
          <w:lang w:eastAsia="ja-JP"/>
        </w:rPr>
      </w:pPr>
      <w:r>
        <w:rPr>
          <w:lang w:eastAsia="ja-JP"/>
        </w:rPr>
        <w:t>・新しい顧客との面談が獲得できた点</w:t>
      </w:r>
    </w:p>
    <w:p w14:paraId="68C0E47B" w14:textId="77777777" w:rsidR="0082406E" w:rsidRDefault="0082406E">
      <w:pPr>
        <w:rPr>
          <w:lang w:eastAsia="ja-JP"/>
        </w:rPr>
      </w:pPr>
    </w:p>
    <w:p w14:paraId="4B0A2AFC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課題：</w:t>
      </w:r>
    </w:p>
    <w:p w14:paraId="601FD964" w14:textId="77777777" w:rsidR="0082406E" w:rsidRDefault="00000000">
      <w:pPr>
        <w:rPr>
          <w:lang w:eastAsia="ja-JP"/>
        </w:rPr>
      </w:pPr>
      <w:r>
        <w:rPr>
          <w:lang w:eastAsia="ja-JP"/>
        </w:rPr>
        <w:t>・提案数の内訳が少し不明瞭であった点</w:t>
      </w:r>
    </w:p>
    <w:p w14:paraId="40E3B4FC" w14:textId="77777777" w:rsidR="0082406E" w:rsidRDefault="0082406E">
      <w:pPr>
        <w:rPr>
          <w:lang w:eastAsia="ja-JP"/>
        </w:rPr>
      </w:pPr>
    </w:p>
    <w:p w14:paraId="7AA2F159" w14:textId="77777777" w:rsidR="0082406E" w:rsidRDefault="00000000">
      <w:pPr>
        <w:rPr>
          <w:lang w:eastAsia="ja-JP"/>
        </w:rPr>
      </w:pPr>
      <w:r>
        <w:rPr>
          <w:lang w:eastAsia="ja-JP"/>
        </w:rPr>
        <w:t>■</w:t>
      </w:r>
      <w:r>
        <w:rPr>
          <w:lang w:eastAsia="ja-JP"/>
        </w:rPr>
        <w:t>対策：</w:t>
      </w:r>
    </w:p>
    <w:p w14:paraId="5811E050" w14:textId="77777777" w:rsidR="0082406E" w:rsidRDefault="00000000">
      <w:pPr>
        <w:rPr>
          <w:lang w:eastAsia="ja-JP"/>
        </w:rPr>
      </w:pPr>
      <w:r>
        <w:rPr>
          <w:lang w:eastAsia="ja-JP"/>
        </w:rPr>
        <w:t>・提案内容をより明確に整理し、顧客に伝える際にわかりやすく説明するようにする</w:t>
      </w:r>
    </w:p>
    <w:sectPr w:rsidR="008240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6559921">
    <w:abstractNumId w:val="8"/>
  </w:num>
  <w:num w:numId="2" w16cid:durableId="212154525">
    <w:abstractNumId w:val="6"/>
  </w:num>
  <w:num w:numId="3" w16cid:durableId="1770928755">
    <w:abstractNumId w:val="5"/>
  </w:num>
  <w:num w:numId="4" w16cid:durableId="2005666809">
    <w:abstractNumId w:val="4"/>
  </w:num>
  <w:num w:numId="5" w16cid:durableId="1722440792">
    <w:abstractNumId w:val="7"/>
  </w:num>
  <w:num w:numId="6" w16cid:durableId="2075001547">
    <w:abstractNumId w:val="3"/>
  </w:num>
  <w:num w:numId="7" w16cid:durableId="1224099940">
    <w:abstractNumId w:val="2"/>
  </w:num>
  <w:num w:numId="8" w16cid:durableId="574970579">
    <w:abstractNumId w:val="1"/>
  </w:num>
  <w:num w:numId="9" w16cid:durableId="174240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FF9"/>
    <w:rsid w:val="00326F90"/>
    <w:rsid w:val="007C3335"/>
    <w:rsid w:val="0082406E"/>
    <w:rsid w:val="009606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703AE"/>
  <w14:defaultImageDpi w14:val="300"/>
  <w15:docId w15:val="{6108C32D-5DED-4988-8ABC-E4F6CC2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2588</Words>
  <Characters>14757</Characters>
  <Application>Microsoft Office Word</Application>
  <DocSecurity>0</DocSecurity>
  <Lines>122</Lines>
  <Paragraphs>34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優樹 山本</cp:lastModifiedBy>
  <cp:revision>3</cp:revision>
  <dcterms:created xsi:type="dcterms:W3CDTF">2013-12-23T23:15:00Z</dcterms:created>
  <dcterms:modified xsi:type="dcterms:W3CDTF">2025-04-24T12:25:00Z</dcterms:modified>
  <cp:category/>
</cp:coreProperties>
</file>